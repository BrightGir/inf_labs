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8441" w14:textId="42E63083" w:rsidR="00A23F17" w:rsidRDefault="00000000" w:rsidP="00A23F17">
      <w:pPr>
        <w:jc w:val="center"/>
        <w:rPr>
          <w:lang w:val="ru-RU"/>
        </w:rPr>
      </w:pPr>
      <w:r w:rsidRPr="00E84BD8">
        <w:rPr>
          <w:lang w:val="ru-RU"/>
        </w:rPr>
        <w:t>Федеральное государственное автономное образовательное учреждение высшего образования</w:t>
      </w:r>
      <w:r w:rsidR="00A23F17">
        <w:rPr>
          <w:lang w:val="ru-RU"/>
        </w:rPr>
        <w:t xml:space="preserve"> </w:t>
      </w:r>
      <w:r w:rsidR="00A23F17" w:rsidRPr="00E84BD8">
        <w:rPr>
          <w:lang w:val="ru-RU"/>
        </w:rPr>
        <w:t>«Национальный исследовательский университет ИТМО»</w:t>
      </w:r>
    </w:p>
    <w:p w14:paraId="2E756A1A" w14:textId="77777777" w:rsidR="005470E2" w:rsidRPr="00E84BD8" w:rsidRDefault="00000000" w:rsidP="00A23F17">
      <w:pPr>
        <w:jc w:val="center"/>
        <w:rPr>
          <w:lang w:val="ru-RU"/>
        </w:rPr>
      </w:pPr>
      <w:r w:rsidRPr="00E84BD8">
        <w:rPr>
          <w:lang w:val="ru-RU"/>
        </w:rPr>
        <w:t>Факультет программной инженерии и компьютерной техники</w:t>
      </w:r>
    </w:p>
    <w:p w14:paraId="7F4BDBBE" w14:textId="77777777" w:rsidR="00A23F17" w:rsidRDefault="00A23F17" w:rsidP="00A23F17">
      <w:pPr>
        <w:rPr>
          <w:lang w:val="ru-RU"/>
        </w:rPr>
      </w:pPr>
    </w:p>
    <w:p w14:paraId="774C6268" w14:textId="77777777" w:rsidR="00A23F17" w:rsidRDefault="00A23F17" w:rsidP="00A23F17">
      <w:pPr>
        <w:rPr>
          <w:lang w:val="ru-RU"/>
        </w:rPr>
      </w:pPr>
    </w:p>
    <w:p w14:paraId="5DFD5FC6" w14:textId="77777777" w:rsidR="00A23F17" w:rsidRDefault="00A23F17" w:rsidP="00A23F17">
      <w:pPr>
        <w:rPr>
          <w:lang w:val="ru-RU"/>
        </w:rPr>
      </w:pPr>
    </w:p>
    <w:p w14:paraId="697440C2" w14:textId="4868226C" w:rsidR="005470E2" w:rsidRPr="00A23F17" w:rsidRDefault="00000000" w:rsidP="00A23F17">
      <w:pPr>
        <w:jc w:val="center"/>
        <w:rPr>
          <w:b/>
          <w:bCs/>
          <w:sz w:val="40"/>
          <w:szCs w:val="40"/>
          <w:lang w:val="ru-RU"/>
        </w:rPr>
      </w:pPr>
      <w:r w:rsidRPr="00A23F17">
        <w:rPr>
          <w:b/>
          <w:bCs/>
          <w:sz w:val="40"/>
          <w:szCs w:val="40"/>
          <w:lang w:val="ru-RU"/>
        </w:rPr>
        <w:t>Отчет</w:t>
      </w:r>
    </w:p>
    <w:p w14:paraId="2BE54019" w14:textId="77777777" w:rsidR="005470E2" w:rsidRPr="00A23F17" w:rsidRDefault="00000000" w:rsidP="00A23F17">
      <w:pPr>
        <w:jc w:val="center"/>
        <w:rPr>
          <w:b/>
          <w:bCs/>
          <w:sz w:val="28"/>
          <w:szCs w:val="28"/>
          <w:lang w:val="ru-RU"/>
        </w:rPr>
      </w:pPr>
      <w:r w:rsidRPr="00A23F17">
        <w:rPr>
          <w:b/>
          <w:bCs/>
          <w:sz w:val="28"/>
          <w:szCs w:val="28"/>
          <w:lang w:val="ru-RU"/>
        </w:rPr>
        <w:t>по лабораторной работе №1</w:t>
      </w:r>
    </w:p>
    <w:p w14:paraId="14D8CEF5" w14:textId="77777777" w:rsidR="005470E2" w:rsidRPr="00A23F17" w:rsidRDefault="00000000" w:rsidP="00A23F17">
      <w:pPr>
        <w:jc w:val="center"/>
        <w:rPr>
          <w:b/>
          <w:bCs/>
          <w:sz w:val="28"/>
          <w:szCs w:val="28"/>
          <w:lang w:val="ru-RU"/>
        </w:rPr>
      </w:pPr>
      <w:r w:rsidRPr="00A23F17">
        <w:rPr>
          <w:b/>
          <w:bCs/>
          <w:sz w:val="28"/>
          <w:szCs w:val="28"/>
          <w:lang w:val="ru-RU"/>
        </w:rPr>
        <w:t xml:space="preserve">«Основные команды ОС семейства </w:t>
      </w:r>
      <w:r w:rsidRPr="00A23F17">
        <w:rPr>
          <w:b/>
          <w:bCs/>
          <w:sz w:val="28"/>
          <w:szCs w:val="28"/>
        </w:rPr>
        <w:t>UNIX</w:t>
      </w:r>
      <w:r w:rsidRPr="00A23F17">
        <w:rPr>
          <w:b/>
          <w:bCs/>
          <w:sz w:val="28"/>
          <w:szCs w:val="28"/>
          <w:lang w:val="ru-RU"/>
        </w:rPr>
        <w:t>»</w:t>
      </w:r>
    </w:p>
    <w:p w14:paraId="5C88589B" w14:textId="77777777" w:rsidR="005470E2" w:rsidRPr="00E84BD8" w:rsidRDefault="00000000" w:rsidP="00A23F17">
      <w:pPr>
        <w:jc w:val="center"/>
        <w:rPr>
          <w:lang w:val="ru-RU"/>
        </w:rPr>
      </w:pPr>
      <w:r w:rsidRPr="00E84BD8">
        <w:rPr>
          <w:lang w:val="ru-RU"/>
        </w:rPr>
        <w:t>по дисциплине «Основы профессиональной деятельности»</w:t>
      </w:r>
    </w:p>
    <w:p w14:paraId="75BC16B6" w14:textId="415542D0" w:rsidR="005470E2" w:rsidRDefault="00000000" w:rsidP="00A23F17">
      <w:pPr>
        <w:jc w:val="center"/>
      </w:pPr>
      <w:r w:rsidRPr="00E84BD8">
        <w:rPr>
          <w:lang w:val="ru-RU"/>
        </w:rPr>
        <w:t xml:space="preserve">Вариант </w:t>
      </w:r>
      <w:r w:rsidR="00A23F17">
        <w:rPr>
          <w:lang w:val="ru-RU"/>
        </w:rPr>
        <w:t>24337</w:t>
      </w:r>
      <w:r w:rsidRPr="00E84BD8">
        <w:rPr>
          <w:lang w:val="ru-RU"/>
        </w:rPr>
        <w:br/>
      </w:r>
    </w:p>
    <w:p w14:paraId="035278E2" w14:textId="77777777" w:rsidR="00E84BD8" w:rsidRDefault="00E84BD8"/>
    <w:p w14:paraId="26BCD356" w14:textId="77777777" w:rsidR="00E84BD8" w:rsidRDefault="00E84BD8"/>
    <w:p w14:paraId="58B30FA4" w14:textId="77777777" w:rsidR="00E84BD8" w:rsidRDefault="00E84BD8"/>
    <w:p w14:paraId="0F0E6937" w14:textId="77777777" w:rsidR="00E84BD8" w:rsidRPr="00E84BD8" w:rsidRDefault="00E84BD8"/>
    <w:p w14:paraId="4BC02D3E" w14:textId="64114596" w:rsidR="005470E2" w:rsidRPr="00E84BD8" w:rsidRDefault="00000000" w:rsidP="00E84BD8">
      <w:pPr>
        <w:jc w:val="right"/>
        <w:rPr>
          <w:lang w:val="ru-RU"/>
        </w:rPr>
      </w:pPr>
      <w:r w:rsidRPr="00E84BD8">
        <w:rPr>
          <w:lang w:val="ru-RU"/>
        </w:rPr>
        <w:t>Выполнил</w:t>
      </w:r>
      <w:r w:rsidR="00A23F17">
        <w:rPr>
          <w:lang w:val="ru-RU"/>
        </w:rPr>
        <w:t>а</w:t>
      </w:r>
      <w:r w:rsidRPr="00E84BD8">
        <w:rPr>
          <w:lang w:val="ru-RU"/>
        </w:rPr>
        <w:t xml:space="preserve">: </w:t>
      </w:r>
      <w:r w:rsidR="00A23F17">
        <w:rPr>
          <w:lang w:val="ru-RU"/>
        </w:rPr>
        <w:t xml:space="preserve">Фонарева </w:t>
      </w:r>
      <w:proofErr w:type="gramStart"/>
      <w:r w:rsidR="00A23F17">
        <w:rPr>
          <w:lang w:val="ru-RU"/>
        </w:rPr>
        <w:t>В.С</w:t>
      </w:r>
      <w:r w:rsidRPr="00E84BD8">
        <w:rPr>
          <w:lang w:val="ru-RU"/>
        </w:rPr>
        <w:t>.</w:t>
      </w:r>
      <w:proofErr w:type="gramEnd"/>
      <w:r w:rsidRPr="00E84BD8">
        <w:rPr>
          <w:lang w:val="ru-RU"/>
        </w:rPr>
        <w:t>, группа Р31</w:t>
      </w:r>
      <w:r w:rsidR="00A23F17">
        <w:rPr>
          <w:lang w:val="ru-RU"/>
        </w:rPr>
        <w:t>10</w:t>
      </w:r>
    </w:p>
    <w:p w14:paraId="2694775F" w14:textId="0151DD12" w:rsidR="005470E2" w:rsidRPr="00A23F17" w:rsidRDefault="00000000" w:rsidP="00E84BD8">
      <w:pPr>
        <w:jc w:val="right"/>
        <w:rPr>
          <w:lang w:val="ru-RU"/>
        </w:rPr>
      </w:pPr>
      <w:r w:rsidRPr="00E84BD8">
        <w:rPr>
          <w:lang w:val="ru-RU"/>
        </w:rPr>
        <w:t xml:space="preserve">Преподаватель: </w:t>
      </w:r>
      <w:r w:rsidR="00A23F17">
        <w:rPr>
          <w:lang w:val="ru-RU"/>
        </w:rPr>
        <w:t>Остапенко</w:t>
      </w:r>
      <w:r w:rsidRPr="00E84BD8">
        <w:rPr>
          <w:lang w:val="ru-RU"/>
        </w:rPr>
        <w:t xml:space="preserve"> </w:t>
      </w:r>
      <w:proofErr w:type="gramStart"/>
      <w:r w:rsidR="00A23F17">
        <w:rPr>
          <w:lang w:val="ru-RU"/>
        </w:rPr>
        <w:t>И</w:t>
      </w:r>
      <w:r w:rsidRPr="00E84BD8">
        <w:rPr>
          <w:lang w:val="ru-RU"/>
        </w:rPr>
        <w:t>.</w:t>
      </w:r>
      <w:r w:rsidR="00A23F17">
        <w:rPr>
          <w:lang w:val="ru-RU"/>
        </w:rPr>
        <w:t>В</w:t>
      </w:r>
      <w:proofErr w:type="gramEnd"/>
      <w:r w:rsidRPr="00E84BD8">
        <w:rPr>
          <w:lang w:val="ru-RU"/>
        </w:rPr>
        <w:br/>
      </w:r>
    </w:p>
    <w:p w14:paraId="6CBE604D" w14:textId="77777777" w:rsidR="00E84BD8" w:rsidRPr="00A23F17" w:rsidRDefault="00E84BD8">
      <w:pPr>
        <w:rPr>
          <w:lang w:val="ru-RU"/>
        </w:rPr>
      </w:pPr>
    </w:p>
    <w:p w14:paraId="232F906A" w14:textId="77777777" w:rsidR="00E84BD8" w:rsidRPr="00A23F17" w:rsidRDefault="00E84BD8">
      <w:pPr>
        <w:rPr>
          <w:lang w:val="ru-RU"/>
        </w:rPr>
      </w:pPr>
    </w:p>
    <w:p w14:paraId="67A9641C" w14:textId="77777777" w:rsidR="00E84BD8" w:rsidRPr="00A23F17" w:rsidRDefault="00E84BD8">
      <w:pPr>
        <w:rPr>
          <w:lang w:val="ru-RU"/>
        </w:rPr>
      </w:pPr>
    </w:p>
    <w:p w14:paraId="08303560" w14:textId="77777777" w:rsidR="00E84BD8" w:rsidRPr="00A23F17" w:rsidRDefault="00E84BD8">
      <w:pPr>
        <w:rPr>
          <w:lang w:val="ru-RU"/>
        </w:rPr>
      </w:pPr>
    </w:p>
    <w:p w14:paraId="17BC5C81" w14:textId="77777777" w:rsidR="00E84BD8" w:rsidRPr="00B50F5C" w:rsidRDefault="00E84BD8">
      <w:pPr>
        <w:rPr>
          <w:lang w:val="ru-RU"/>
        </w:rPr>
      </w:pPr>
    </w:p>
    <w:p w14:paraId="60A3F632" w14:textId="3B41B50A" w:rsidR="00E84BD8" w:rsidRPr="00A23F17" w:rsidRDefault="00000000" w:rsidP="00E84BD8">
      <w:pPr>
        <w:jc w:val="center"/>
        <w:rPr>
          <w:lang w:val="ru-RU"/>
        </w:rPr>
      </w:pPr>
      <w:r w:rsidRPr="00E84BD8">
        <w:rPr>
          <w:lang w:val="ru-RU"/>
        </w:rPr>
        <w:t>Санкт-Петербург</w:t>
      </w:r>
      <w:r w:rsidRPr="00E84BD8">
        <w:rPr>
          <w:lang w:val="ru-RU"/>
        </w:rPr>
        <w:br/>
        <w:t>~ 202</w:t>
      </w:r>
      <w:r w:rsidR="00233242">
        <w:rPr>
          <w:lang w:val="ru-RU"/>
        </w:rPr>
        <w:t>4</w:t>
      </w:r>
      <w:r w:rsidRPr="00E84BD8">
        <w:rPr>
          <w:lang w:val="ru-RU"/>
        </w:rPr>
        <w:t xml:space="preserve"> ~</w:t>
      </w:r>
      <w:r w:rsidRPr="00E84BD8">
        <w:rPr>
          <w:lang w:val="ru-RU"/>
        </w:rPr>
        <w:br/>
      </w:r>
    </w:p>
    <w:p w14:paraId="6DEC5542" w14:textId="64FA66F2" w:rsidR="00E84BD8" w:rsidRPr="00BC5EDD" w:rsidRDefault="00E84BD8" w:rsidP="00E84BD8">
      <w:pPr>
        <w:pStyle w:val="21"/>
        <w:rPr>
          <w:color w:val="000000" w:themeColor="text1"/>
          <w:sz w:val="36"/>
          <w:szCs w:val="36"/>
          <w:lang w:val="ru-RU"/>
        </w:rPr>
      </w:pPr>
      <w:r w:rsidRPr="004E4BA9">
        <w:rPr>
          <w:color w:val="000000" w:themeColor="text1"/>
          <w:sz w:val="36"/>
          <w:szCs w:val="36"/>
          <w:lang w:val="ru-RU"/>
        </w:rPr>
        <w:lastRenderedPageBreak/>
        <w:t>Задание 1</w:t>
      </w:r>
    </w:p>
    <w:p w14:paraId="1B8409C0" w14:textId="18162F85" w:rsidR="00E84BD8" w:rsidRDefault="00E84BD8" w:rsidP="00E84BD8">
      <w:pPr>
        <w:rPr>
          <w:lang w:val="ru-RU"/>
        </w:rPr>
      </w:pPr>
      <w:r w:rsidRPr="00E84BD8">
        <w:rPr>
          <w:lang w:val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E84BD8">
        <w:t>lab</w:t>
      </w:r>
      <w:r w:rsidRPr="00E84BD8">
        <w:rPr>
          <w:lang w:val="ru-RU"/>
        </w:rPr>
        <w:t xml:space="preserve">0 своего домашнего каталога. Для создания и навигации по дереву использовать команды: </w:t>
      </w:r>
      <w:proofErr w:type="spellStart"/>
      <w:r w:rsidRPr="00E84BD8">
        <w:t>mkdir</w:t>
      </w:r>
      <w:proofErr w:type="spellEnd"/>
      <w:r w:rsidRPr="00E84BD8">
        <w:rPr>
          <w:lang w:val="ru-RU"/>
        </w:rPr>
        <w:t xml:space="preserve">, </w:t>
      </w:r>
      <w:r w:rsidRPr="00E84BD8">
        <w:t>echo</w:t>
      </w:r>
      <w:r w:rsidRPr="00E84BD8">
        <w:rPr>
          <w:lang w:val="ru-RU"/>
        </w:rPr>
        <w:t xml:space="preserve">, </w:t>
      </w:r>
      <w:r w:rsidRPr="00E84BD8">
        <w:t>cat</w:t>
      </w:r>
      <w:r w:rsidRPr="00E84BD8">
        <w:rPr>
          <w:lang w:val="ru-RU"/>
        </w:rPr>
        <w:t xml:space="preserve">, </w:t>
      </w:r>
      <w:r w:rsidRPr="00E84BD8">
        <w:t>touch</w:t>
      </w:r>
      <w:r w:rsidRPr="00E84BD8">
        <w:rPr>
          <w:lang w:val="ru-RU"/>
        </w:rPr>
        <w:t xml:space="preserve">, </w:t>
      </w:r>
      <w:r w:rsidRPr="00E84BD8">
        <w:t>ls</w:t>
      </w:r>
      <w:r w:rsidRPr="00E84BD8">
        <w:rPr>
          <w:lang w:val="ru-RU"/>
        </w:rPr>
        <w:t xml:space="preserve">, </w:t>
      </w:r>
      <w:proofErr w:type="spellStart"/>
      <w:r w:rsidRPr="00E84BD8">
        <w:t>pwd</w:t>
      </w:r>
      <w:proofErr w:type="spellEnd"/>
      <w:r w:rsidRPr="00E84BD8">
        <w:rPr>
          <w:lang w:val="ru-RU"/>
        </w:rPr>
        <w:t xml:space="preserve">, </w:t>
      </w:r>
      <w:r w:rsidRPr="00E84BD8">
        <w:t>cd</w:t>
      </w:r>
      <w:r w:rsidRPr="00E84BD8">
        <w:rPr>
          <w:lang w:val="ru-RU"/>
        </w:rPr>
        <w:t xml:space="preserve">, </w:t>
      </w:r>
      <w:r w:rsidRPr="00E84BD8">
        <w:t>more</w:t>
      </w:r>
      <w:r w:rsidRPr="00E84BD8">
        <w:rPr>
          <w:lang w:val="ru-RU"/>
        </w:rPr>
        <w:t xml:space="preserve">, </w:t>
      </w:r>
      <w:r w:rsidRPr="00E84BD8">
        <w:t>cp</w:t>
      </w:r>
      <w:r w:rsidRPr="00E84BD8">
        <w:rPr>
          <w:lang w:val="ru-RU"/>
        </w:rPr>
        <w:t xml:space="preserve">, </w:t>
      </w:r>
      <w:r w:rsidRPr="00E84BD8">
        <w:t>rm</w:t>
      </w:r>
      <w:r w:rsidRPr="00E84BD8">
        <w:rPr>
          <w:lang w:val="ru-RU"/>
        </w:rPr>
        <w:t xml:space="preserve">, </w:t>
      </w:r>
      <w:proofErr w:type="spellStart"/>
      <w:r w:rsidRPr="00E84BD8">
        <w:t>rmdir</w:t>
      </w:r>
      <w:proofErr w:type="spellEnd"/>
      <w:r w:rsidRPr="00E84BD8">
        <w:rPr>
          <w:lang w:val="ru-RU"/>
        </w:rPr>
        <w:t xml:space="preserve">, </w:t>
      </w:r>
      <w:r w:rsidRPr="00E84BD8">
        <w:t>mv</w:t>
      </w:r>
      <w:r w:rsidRPr="00E84BD8">
        <w:rPr>
          <w:lang w:val="ru-RU"/>
        </w:rPr>
        <w:t>.</w:t>
      </w:r>
    </w:p>
    <w:p w14:paraId="7A61A8F7" w14:textId="75B30654" w:rsidR="00E84BD8" w:rsidRDefault="00E84BD8" w:rsidP="00E84BD8">
      <w:pPr>
        <w:rPr>
          <w:lang w:val="ru-RU"/>
        </w:rPr>
      </w:pPr>
      <w:r>
        <w:rPr>
          <w:lang w:val="ru-RU"/>
        </w:rPr>
        <w:t>Дерево каталогов:</w:t>
      </w:r>
    </w:p>
    <w:p w14:paraId="4B853D52" w14:textId="03553AA4" w:rsidR="00E84BD8" w:rsidRDefault="00E84BD8" w:rsidP="00E84BD8">
      <w:pPr>
        <w:rPr>
          <w:lang w:val="ru-RU"/>
        </w:rPr>
      </w:pPr>
      <w:r>
        <w:rPr>
          <w:noProof/>
        </w:rPr>
        <w:drawing>
          <wp:inline distT="0" distB="0" distL="0" distR="0" wp14:anchorId="77B75E4C" wp14:editId="47FF9711">
            <wp:extent cx="1968500" cy="2996633"/>
            <wp:effectExtent l="0" t="0" r="0" b="0"/>
            <wp:docPr id="157231784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784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862" cy="30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CEA" w14:textId="4F1FB486" w:rsidR="00E84BD8" w:rsidRDefault="00E84BD8" w:rsidP="00E84BD8">
      <w:pPr>
        <w:rPr>
          <w:lang w:val="ru-RU"/>
        </w:rPr>
      </w:pPr>
      <w:r>
        <w:rPr>
          <w:lang w:val="ru-RU"/>
        </w:rPr>
        <w:t>Содержимое файлов:</w:t>
      </w:r>
    </w:p>
    <w:p w14:paraId="34386B19" w14:textId="77777777" w:rsidR="00E84BD8" w:rsidRDefault="00E84BD8" w:rsidP="00E84BD8">
      <w:pPr>
        <w:rPr>
          <w:lang w:val="ru-RU"/>
        </w:rPr>
      </w:pPr>
    </w:p>
    <w:p w14:paraId="2D58E84F" w14:textId="678B23A7" w:rsidR="00E84BD8" w:rsidRPr="00E84BD8" w:rsidRDefault="00E84BD8" w:rsidP="00E84BD8">
      <w:pPr>
        <w:rPr>
          <w:lang w:val="ru-RU"/>
        </w:rPr>
      </w:pPr>
      <w:r>
        <w:rPr>
          <w:noProof/>
        </w:rPr>
        <w:drawing>
          <wp:inline distT="0" distB="0" distL="0" distR="0" wp14:anchorId="5FE39F00" wp14:editId="77E40D03">
            <wp:extent cx="3753552" cy="2914650"/>
            <wp:effectExtent l="0" t="0" r="0" b="0"/>
            <wp:docPr id="37102144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144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46" cy="29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ADCC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lastRenderedPageBreak/>
        <w:t>cd</w:t>
      </w:r>
    </w:p>
    <w:p w14:paraId="19591EBD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lab0</w:t>
      </w:r>
    </w:p>
    <w:p w14:paraId="0AFCF1E9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 lab0</w:t>
      </w:r>
    </w:p>
    <w:p w14:paraId="24D9226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litwick4</w:t>
      </w:r>
    </w:p>
    <w:p w14:paraId="390AA4F0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 litwick4</w:t>
      </w:r>
    </w:p>
    <w:p w14:paraId="68664FE5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zigzagoon</w:t>
      </w:r>
      <w:proofErr w:type="spellEnd"/>
    </w:p>
    <w:p w14:paraId="3813F3AF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panpour</w:t>
      </w:r>
      <w:proofErr w:type="spellEnd"/>
    </w:p>
    <w:p w14:paraId="70786533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Способности</w:t>
      </w:r>
      <w:proofErr w:type="spellEnd"/>
      <w:r w:rsidRPr="00A23F17">
        <w:rPr>
          <w:rFonts w:ascii="Courier New" w:hAnsi="Courier New" w:cs="Courier New"/>
        </w:rPr>
        <w:t xml:space="preserve"> Torrent Gluttony Inner Focus &gt; </w:t>
      </w:r>
      <w:proofErr w:type="spellStart"/>
      <w:r w:rsidRPr="00A23F17">
        <w:rPr>
          <w:rFonts w:ascii="Courier New" w:hAnsi="Courier New" w:cs="Courier New"/>
        </w:rPr>
        <w:t>panpour</w:t>
      </w:r>
      <w:proofErr w:type="spellEnd"/>
    </w:p>
    <w:p w14:paraId="55CF538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tirtouga</w:t>
      </w:r>
      <w:proofErr w:type="spellEnd"/>
    </w:p>
    <w:p w14:paraId="0DC55C8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satk</w:t>
      </w:r>
      <w:proofErr w:type="spellEnd"/>
      <w:r w:rsidRPr="00A23F17">
        <w:rPr>
          <w:rFonts w:ascii="Courier New" w:hAnsi="Courier New" w:cs="Courier New"/>
        </w:rPr>
        <w:t xml:space="preserve">=5 &gt; </w:t>
      </w:r>
      <w:proofErr w:type="spellStart"/>
      <w:r w:rsidRPr="00A23F17">
        <w:rPr>
          <w:rFonts w:ascii="Courier New" w:hAnsi="Courier New" w:cs="Courier New"/>
        </w:rPr>
        <w:t>tirtouga</w:t>
      </w:r>
      <w:proofErr w:type="spellEnd"/>
    </w:p>
    <w:p w14:paraId="677AAC9C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sdef</w:t>
      </w:r>
      <w:proofErr w:type="spellEnd"/>
      <w:r w:rsidRPr="00A23F17">
        <w:rPr>
          <w:rFonts w:ascii="Courier New" w:hAnsi="Courier New" w:cs="Courier New"/>
        </w:rPr>
        <w:t xml:space="preserve">=5 </w:t>
      </w:r>
      <w:proofErr w:type="spellStart"/>
      <w:r w:rsidRPr="00A23F17">
        <w:rPr>
          <w:rFonts w:ascii="Courier New" w:hAnsi="Courier New" w:cs="Courier New"/>
        </w:rPr>
        <w:t>spd</w:t>
      </w:r>
      <w:proofErr w:type="spellEnd"/>
      <w:r w:rsidRPr="00A23F17">
        <w:rPr>
          <w:rFonts w:ascii="Courier New" w:hAnsi="Courier New" w:cs="Courier New"/>
        </w:rPr>
        <w:t xml:space="preserve">=2 &gt;&gt; </w:t>
      </w:r>
      <w:proofErr w:type="spellStart"/>
      <w:r w:rsidRPr="00A23F17">
        <w:rPr>
          <w:rFonts w:ascii="Courier New" w:hAnsi="Courier New" w:cs="Courier New"/>
        </w:rPr>
        <w:t>tirtouga</w:t>
      </w:r>
      <w:proofErr w:type="spellEnd"/>
    </w:p>
    <w:p w14:paraId="683CBE27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squirtle</w:t>
      </w:r>
      <w:proofErr w:type="spellEnd"/>
    </w:p>
    <w:p w14:paraId="7D57C411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staraptor</w:t>
      </w:r>
      <w:proofErr w:type="spellEnd"/>
    </w:p>
    <w:p w14:paraId="2B09C194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hitmonchan</w:t>
      </w:r>
      <w:proofErr w:type="spellEnd"/>
    </w:p>
    <w:p w14:paraId="305418EB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</w:t>
      </w:r>
      <w:proofErr w:type="gramStart"/>
      <w:r w:rsidRPr="00A23F17">
        <w:rPr>
          <w:rFonts w:ascii="Courier New" w:hAnsi="Courier New" w:cs="Courier New"/>
        </w:rPr>
        <w:t xml:space="preserve"> ..</w:t>
      </w:r>
      <w:proofErr w:type="gramEnd"/>
    </w:p>
    <w:p w14:paraId="254CB428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touch mandibuzz6</w:t>
      </w:r>
    </w:p>
    <w:p w14:paraId="0AA832A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weigth</w:t>
      </w:r>
      <w:proofErr w:type="spellEnd"/>
      <w:r w:rsidRPr="00A23F17">
        <w:rPr>
          <w:rFonts w:ascii="Courier New" w:hAnsi="Courier New" w:cs="Courier New"/>
        </w:rPr>
        <w:t xml:space="preserve">=87.1 height=47.0 </w:t>
      </w:r>
      <w:proofErr w:type="spellStart"/>
      <w:r w:rsidRPr="00A23F17">
        <w:rPr>
          <w:rFonts w:ascii="Courier New" w:hAnsi="Courier New" w:cs="Courier New"/>
        </w:rPr>
        <w:t>atk</w:t>
      </w:r>
      <w:proofErr w:type="spellEnd"/>
      <w:r w:rsidRPr="00A23F17">
        <w:rPr>
          <w:rFonts w:ascii="Courier New" w:hAnsi="Courier New" w:cs="Courier New"/>
        </w:rPr>
        <w:t>=7 &gt; mandibuzz6</w:t>
      </w:r>
    </w:p>
    <w:p w14:paraId="71AB2AF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echo def=11 &gt;&gt; mandibuzz6</w:t>
      </w:r>
    </w:p>
    <w:p w14:paraId="4E9D50AD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touch pidgey7</w:t>
      </w:r>
    </w:p>
    <w:p w14:paraId="042CE72D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Развитые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спобности</w:t>
      </w:r>
      <w:proofErr w:type="spellEnd"/>
      <w:r w:rsidRPr="00A23F17">
        <w:rPr>
          <w:rFonts w:ascii="Courier New" w:hAnsi="Courier New" w:cs="Courier New"/>
        </w:rPr>
        <w:t xml:space="preserve"> Big Pecks &gt; pidgey7</w:t>
      </w:r>
    </w:p>
    <w:p w14:paraId="49AD5328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touch teddiursa8</w:t>
      </w:r>
    </w:p>
    <w:p w14:paraId="195C0D03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Ходы</w:t>
      </w:r>
      <w:proofErr w:type="spellEnd"/>
      <w:r w:rsidRPr="00A23F17">
        <w:rPr>
          <w:rFonts w:ascii="Courier New" w:hAnsi="Courier New" w:cs="Courier New"/>
        </w:rPr>
        <w:t xml:space="preserve"> Body &gt; teddiursa8</w:t>
      </w:r>
    </w:p>
    <w:p w14:paraId="7B6BD9A5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Slam Covet Defense Curl </w:t>
      </w:r>
      <w:proofErr w:type="spellStart"/>
      <w:r w:rsidRPr="00A23F17">
        <w:rPr>
          <w:rFonts w:ascii="Courier New" w:hAnsi="Courier New" w:cs="Courier New"/>
        </w:rPr>
        <w:t>Dynamicpunch</w:t>
      </w:r>
      <w:proofErr w:type="spellEnd"/>
      <w:r w:rsidRPr="00A23F17">
        <w:rPr>
          <w:rFonts w:ascii="Courier New" w:hAnsi="Courier New" w:cs="Courier New"/>
        </w:rPr>
        <w:t xml:space="preserve"> Fake Tears File Punch Focus &gt;&gt; teddiursa8</w:t>
      </w:r>
    </w:p>
    <w:p w14:paraId="73897990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echo Punch Furry Cutter Gunk Shot Hyper Voice Ice Punch Last Resort Mega &gt;&gt; teddiursa8</w:t>
      </w:r>
    </w:p>
    <w:p w14:paraId="7C09756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echo Kick Mega Punch Metronome Mud-Slap Rollout Seed Bomb Sleep Talk Snore &gt;&gt; teddiursa8</w:t>
      </w:r>
    </w:p>
    <w:p w14:paraId="11EB015D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Superpower Swift </w:t>
      </w:r>
      <w:proofErr w:type="spellStart"/>
      <w:r w:rsidRPr="00A23F17">
        <w:rPr>
          <w:rFonts w:ascii="Courier New" w:hAnsi="Courier New" w:cs="Courier New"/>
        </w:rPr>
        <w:t>Thunderpunch</w:t>
      </w:r>
      <w:proofErr w:type="spellEnd"/>
      <w:r w:rsidRPr="00A23F17">
        <w:rPr>
          <w:rFonts w:ascii="Courier New" w:hAnsi="Courier New" w:cs="Courier New"/>
        </w:rPr>
        <w:t xml:space="preserve"> &gt;&gt; teddiursa8</w:t>
      </w:r>
    </w:p>
    <w:p w14:paraId="7F9FFEC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togetic8</w:t>
      </w:r>
    </w:p>
    <w:p w14:paraId="37FD5E99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 togetic8</w:t>
      </w:r>
    </w:p>
    <w:p w14:paraId="0E22F2D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hitmonchan</w:t>
      </w:r>
      <w:proofErr w:type="spellEnd"/>
    </w:p>
    <w:p w14:paraId="6DCA1098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pignite</w:t>
      </w:r>
      <w:proofErr w:type="spellEnd"/>
    </w:p>
    <w:p w14:paraId="7BEB7ACC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Живет</w:t>
      </w:r>
      <w:proofErr w:type="spellEnd"/>
      <w:r w:rsidRPr="00A23F17">
        <w:rPr>
          <w:rFonts w:ascii="Courier New" w:hAnsi="Courier New" w:cs="Courier New"/>
        </w:rPr>
        <w:t xml:space="preserve"> Cave Grassland &gt; </w:t>
      </w:r>
      <w:proofErr w:type="spellStart"/>
      <w:r w:rsidRPr="00A23F17">
        <w:rPr>
          <w:rFonts w:ascii="Courier New" w:hAnsi="Courier New" w:cs="Courier New"/>
        </w:rPr>
        <w:t>pignite</w:t>
      </w:r>
      <w:proofErr w:type="spellEnd"/>
    </w:p>
    <w:p w14:paraId="13D2CD63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Mountain &gt;&gt; </w:t>
      </w:r>
      <w:proofErr w:type="spellStart"/>
      <w:r w:rsidRPr="00A23F17">
        <w:rPr>
          <w:rFonts w:ascii="Courier New" w:hAnsi="Courier New" w:cs="Courier New"/>
        </w:rPr>
        <w:t>pignite</w:t>
      </w:r>
      <w:proofErr w:type="spellEnd"/>
    </w:p>
    <w:p w14:paraId="191E0A63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kricketune</w:t>
      </w:r>
      <w:proofErr w:type="spellEnd"/>
    </w:p>
    <w:p w14:paraId="30812D04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shinx</w:t>
      </w:r>
      <w:proofErr w:type="spellEnd"/>
    </w:p>
    <w:p w14:paraId="66A8BD01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Способности</w:t>
      </w:r>
      <w:proofErr w:type="spellEnd"/>
      <w:r w:rsidRPr="00A23F17">
        <w:rPr>
          <w:rFonts w:ascii="Courier New" w:hAnsi="Courier New" w:cs="Courier New"/>
        </w:rPr>
        <w:t xml:space="preserve"> Overcharge Intimidate &gt; </w:t>
      </w:r>
      <w:proofErr w:type="spellStart"/>
      <w:r w:rsidRPr="00A23F17">
        <w:rPr>
          <w:rFonts w:ascii="Courier New" w:hAnsi="Courier New" w:cs="Courier New"/>
        </w:rPr>
        <w:t>shinx</w:t>
      </w:r>
      <w:proofErr w:type="spellEnd"/>
    </w:p>
    <w:p w14:paraId="7267C54C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Rivalry &gt;&gt; </w:t>
      </w:r>
      <w:proofErr w:type="spellStart"/>
      <w:r w:rsidRPr="00A23F17">
        <w:rPr>
          <w:rFonts w:ascii="Courier New" w:hAnsi="Courier New" w:cs="Courier New"/>
        </w:rPr>
        <w:t>shinx</w:t>
      </w:r>
      <w:proofErr w:type="spellEnd"/>
    </w:p>
    <w:p w14:paraId="1208F11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 ..</w:t>
      </w:r>
    </w:p>
    <w:p w14:paraId="7C14E7C6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weavile9</w:t>
      </w:r>
    </w:p>
    <w:p w14:paraId="490C8586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>cd weavile9</w:t>
      </w:r>
    </w:p>
    <w:p w14:paraId="006B436B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lillipup</w:t>
      </w:r>
      <w:proofErr w:type="spellEnd"/>
    </w:p>
    <w:p w14:paraId="2E061C44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poochyena</w:t>
      </w:r>
      <w:proofErr w:type="spellEnd"/>
    </w:p>
    <w:p w14:paraId="3B771F9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Тип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покемона</w:t>
      </w:r>
      <w:proofErr w:type="spellEnd"/>
      <w:r w:rsidRPr="00A23F17">
        <w:rPr>
          <w:rFonts w:ascii="Courier New" w:hAnsi="Courier New" w:cs="Courier New"/>
        </w:rPr>
        <w:t xml:space="preserve"> DARK NONE &gt; </w:t>
      </w:r>
      <w:proofErr w:type="spellStart"/>
      <w:r w:rsidRPr="00A23F17">
        <w:rPr>
          <w:rFonts w:ascii="Courier New" w:hAnsi="Courier New" w:cs="Courier New"/>
        </w:rPr>
        <w:t>poochyena</w:t>
      </w:r>
      <w:proofErr w:type="spellEnd"/>
    </w:p>
    <w:p w14:paraId="6404B73E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gastrodon</w:t>
      </w:r>
      <w:proofErr w:type="spellEnd"/>
    </w:p>
    <w:p w14:paraId="23F6A895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F17">
        <w:rPr>
          <w:rFonts w:ascii="Courier New" w:hAnsi="Courier New" w:cs="Courier New"/>
        </w:rPr>
        <w:t>mkdir</w:t>
      </w:r>
      <w:proofErr w:type="spellEnd"/>
      <w:r w:rsidRPr="00A23F17">
        <w:rPr>
          <w:rFonts w:ascii="Courier New" w:hAnsi="Courier New" w:cs="Courier New"/>
        </w:rPr>
        <w:t xml:space="preserve"> </w:t>
      </w:r>
      <w:proofErr w:type="spellStart"/>
      <w:r w:rsidRPr="00A23F17">
        <w:rPr>
          <w:rFonts w:ascii="Courier New" w:hAnsi="Courier New" w:cs="Courier New"/>
        </w:rPr>
        <w:t>solosis</w:t>
      </w:r>
      <w:proofErr w:type="spellEnd"/>
    </w:p>
    <w:p w14:paraId="48AE148D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touch </w:t>
      </w:r>
      <w:proofErr w:type="spellStart"/>
      <w:r w:rsidRPr="00A23F17">
        <w:rPr>
          <w:rFonts w:ascii="Courier New" w:hAnsi="Courier New" w:cs="Courier New"/>
        </w:rPr>
        <w:t>accelgor</w:t>
      </w:r>
      <w:proofErr w:type="spellEnd"/>
    </w:p>
    <w:p w14:paraId="59573672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Развитые</w:t>
      </w:r>
      <w:proofErr w:type="spellEnd"/>
      <w:r w:rsidRPr="00A23F17">
        <w:rPr>
          <w:rFonts w:ascii="Courier New" w:hAnsi="Courier New" w:cs="Courier New"/>
        </w:rPr>
        <w:t xml:space="preserve"> &gt; </w:t>
      </w:r>
      <w:proofErr w:type="spellStart"/>
      <w:r w:rsidRPr="00A23F17">
        <w:rPr>
          <w:rFonts w:ascii="Courier New" w:hAnsi="Courier New" w:cs="Courier New"/>
        </w:rPr>
        <w:t>accelgor</w:t>
      </w:r>
      <w:proofErr w:type="spellEnd"/>
    </w:p>
    <w:p w14:paraId="7D0DEF98" w14:textId="77777777" w:rsidR="00A23F17" w:rsidRPr="00A23F17" w:rsidRDefault="00A23F17" w:rsidP="008C6B80">
      <w:pPr>
        <w:spacing w:after="0" w:line="240" w:lineRule="auto"/>
        <w:rPr>
          <w:rFonts w:ascii="Courier New" w:hAnsi="Courier New" w:cs="Courier New"/>
          <w:b/>
          <w:bCs/>
        </w:rPr>
      </w:pPr>
      <w:r w:rsidRPr="00A23F17">
        <w:rPr>
          <w:rFonts w:ascii="Courier New" w:hAnsi="Courier New" w:cs="Courier New"/>
        </w:rPr>
        <w:t xml:space="preserve">echo </w:t>
      </w:r>
      <w:proofErr w:type="spellStart"/>
      <w:r w:rsidRPr="00A23F17">
        <w:rPr>
          <w:rFonts w:ascii="Courier New" w:hAnsi="Courier New" w:cs="Courier New"/>
        </w:rPr>
        <w:t>Способности</w:t>
      </w:r>
      <w:proofErr w:type="spellEnd"/>
      <w:r w:rsidRPr="00A23F17">
        <w:rPr>
          <w:rFonts w:ascii="Courier New" w:hAnsi="Courier New" w:cs="Courier New"/>
        </w:rPr>
        <w:t xml:space="preserve"> Unburden &gt;&gt; </w:t>
      </w:r>
      <w:proofErr w:type="spellStart"/>
      <w:r w:rsidRPr="00A23F17">
        <w:rPr>
          <w:rFonts w:ascii="Courier New" w:hAnsi="Courier New" w:cs="Courier New"/>
        </w:rPr>
        <w:t>accelgor</w:t>
      </w:r>
      <w:proofErr w:type="spellEnd"/>
    </w:p>
    <w:p w14:paraId="245A8CA4" w14:textId="38324F03" w:rsidR="005470E2" w:rsidRPr="004E4BA9" w:rsidRDefault="00000000" w:rsidP="00A23F17">
      <w:pPr>
        <w:pStyle w:val="21"/>
        <w:rPr>
          <w:color w:val="000000" w:themeColor="text1"/>
          <w:sz w:val="36"/>
          <w:szCs w:val="36"/>
          <w:lang w:val="ru-RU"/>
        </w:rPr>
      </w:pPr>
      <w:r w:rsidRPr="004E4BA9">
        <w:rPr>
          <w:color w:val="000000" w:themeColor="text1"/>
          <w:sz w:val="36"/>
          <w:szCs w:val="36"/>
          <w:lang w:val="ru-RU"/>
        </w:rPr>
        <w:lastRenderedPageBreak/>
        <w:t>Задание 2</w:t>
      </w:r>
    </w:p>
    <w:p w14:paraId="40D24632" w14:textId="7FE745C4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 w:rsidRPr="00E84BD8">
        <w:rPr>
          <w:lang w:val="ru-RU"/>
        </w:rPr>
        <w:t>, используя различные способы указания прав.</w:t>
      </w:r>
    </w:p>
    <w:p w14:paraId="5DDBC51A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2.1. </w:t>
      </w:r>
      <w:proofErr w:type="spellStart"/>
      <w:r>
        <w:t>litwick</w:t>
      </w:r>
      <w:proofErr w:type="spellEnd"/>
      <w:r w:rsidRPr="00E84BD8">
        <w:rPr>
          <w:lang w:val="ru-RU"/>
        </w:rPr>
        <w:t>4: задать права -</w:t>
      </w:r>
      <w:proofErr w:type="spellStart"/>
      <w:r>
        <w:t>wx</w:t>
      </w:r>
      <w:proofErr w:type="spellEnd"/>
      <w:r w:rsidRPr="00E84BD8">
        <w:rPr>
          <w:lang w:val="ru-RU"/>
        </w:rPr>
        <w:t>--</w:t>
      </w:r>
      <w:r>
        <w:t>x</w:t>
      </w:r>
      <w:r w:rsidRPr="00E84BD8">
        <w:rPr>
          <w:lang w:val="ru-RU"/>
        </w:rPr>
        <w:t>--</w:t>
      </w:r>
      <w:proofErr w:type="spellStart"/>
      <w:r>
        <w:t>x</w:t>
      </w:r>
      <w:proofErr w:type="spellEnd"/>
      <w:r w:rsidRPr="00E84BD8">
        <w:rPr>
          <w:lang w:val="ru-RU"/>
        </w:rPr>
        <w:t>.</w:t>
      </w:r>
    </w:p>
    <w:p w14:paraId="53256796" w14:textId="77777777" w:rsidR="005470E2" w:rsidRPr="00E84BD8" w:rsidRDefault="00000000">
      <w:pPr>
        <w:rPr>
          <w:lang w:val="ru-RU"/>
        </w:rPr>
      </w:pPr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311 </w:t>
      </w:r>
      <w:proofErr w:type="spellStart"/>
      <w:r>
        <w:rPr>
          <w:rFonts w:ascii="Courier New" w:eastAsia="Courier New" w:hAnsi="Courier New"/>
          <w:sz w:val="20"/>
        </w:rPr>
        <w:t>litwick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>4</w:t>
      </w:r>
    </w:p>
    <w:p w14:paraId="5D03C9F8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2.2. </w:t>
      </w:r>
      <w:proofErr w:type="spellStart"/>
      <w:r>
        <w:t>zigzagoon</w:t>
      </w:r>
      <w:proofErr w:type="spellEnd"/>
      <w:r w:rsidRPr="00E84BD8">
        <w:rPr>
          <w:lang w:val="ru-RU"/>
        </w:rPr>
        <w:t>: права 307.</w:t>
      </w:r>
    </w:p>
    <w:p w14:paraId="75681F2F" w14:textId="77777777" w:rsidR="005470E2" w:rsidRPr="00E84BD8" w:rsidRDefault="00000000">
      <w:pPr>
        <w:rPr>
          <w:lang w:val="ru-RU"/>
        </w:rPr>
      </w:pPr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307 </w:t>
      </w:r>
      <w:proofErr w:type="spellStart"/>
      <w:r>
        <w:rPr>
          <w:rFonts w:ascii="Courier New" w:eastAsia="Courier New" w:hAnsi="Courier New"/>
          <w:sz w:val="20"/>
        </w:rPr>
        <w:t>zigzagoon</w:t>
      </w:r>
      <w:proofErr w:type="spellEnd"/>
    </w:p>
    <w:p w14:paraId="36814416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2.3. </w:t>
      </w:r>
      <w:proofErr w:type="spellStart"/>
      <w:r>
        <w:t>panpour</w:t>
      </w:r>
      <w:proofErr w:type="spellEnd"/>
      <w:r w:rsidRPr="00E84BD8">
        <w:rPr>
          <w:lang w:val="ru-RU"/>
        </w:rPr>
        <w:t>: владелец должен читать файл; группа-владелец должна не иметь никаких прав; остальные пользователи должны читать файл.</w:t>
      </w:r>
    </w:p>
    <w:p w14:paraId="181DDD21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u=</w:t>
      </w:r>
      <w:proofErr w:type="spellStart"/>
      <w:r>
        <w:rPr>
          <w:rFonts w:ascii="Courier New" w:eastAsia="Courier New" w:hAnsi="Courier New"/>
          <w:sz w:val="20"/>
        </w:rPr>
        <w:t>r,g</w:t>
      </w:r>
      <w:proofErr w:type="spellEnd"/>
      <w:r>
        <w:rPr>
          <w:rFonts w:ascii="Courier New" w:eastAsia="Courier New" w:hAnsi="Courier New"/>
          <w:sz w:val="20"/>
        </w:rPr>
        <w:t xml:space="preserve">=,o=r </w:t>
      </w:r>
      <w:proofErr w:type="spellStart"/>
      <w:r>
        <w:rPr>
          <w:rFonts w:ascii="Courier New" w:eastAsia="Courier New" w:hAnsi="Courier New"/>
          <w:sz w:val="20"/>
        </w:rPr>
        <w:t>panpour</w:t>
      </w:r>
      <w:proofErr w:type="spellEnd"/>
    </w:p>
    <w:p w14:paraId="4CB90C5C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2.4. </w:t>
      </w:r>
      <w:proofErr w:type="spellStart"/>
      <w:r>
        <w:t>tirtouga</w:t>
      </w:r>
      <w:proofErr w:type="spellEnd"/>
      <w:r w:rsidRPr="00E84BD8">
        <w:rPr>
          <w:lang w:val="ru-RU"/>
        </w:rPr>
        <w:t>: владелец и группа-владелец не имеют прав; остальные пользователи могут читать и записывать файл.</w:t>
      </w:r>
    </w:p>
    <w:p w14:paraId="721C094C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u=,g=,o=</w:t>
      </w:r>
      <w:proofErr w:type="spellStart"/>
      <w:r>
        <w:rPr>
          <w:rFonts w:ascii="Courier New" w:eastAsia="Courier New" w:hAnsi="Courier New"/>
          <w:sz w:val="20"/>
        </w:rPr>
        <w:t>rw</w:t>
      </w:r>
      <w:proofErr w:type="spellEnd"/>
      <w:r>
        <w:rPr>
          <w:rFonts w:ascii="Courier New" w:eastAsia="Courier New" w:hAnsi="Courier New"/>
          <w:sz w:val="20"/>
        </w:rPr>
        <w:t xml:space="preserve"> </w:t>
      </w:r>
      <w:proofErr w:type="spellStart"/>
      <w:r>
        <w:rPr>
          <w:rFonts w:ascii="Courier New" w:eastAsia="Courier New" w:hAnsi="Courier New"/>
          <w:sz w:val="20"/>
        </w:rPr>
        <w:t>tirtouga</w:t>
      </w:r>
      <w:proofErr w:type="spellEnd"/>
    </w:p>
    <w:p w14:paraId="389DADAF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2.5. </w:t>
      </w:r>
      <w:proofErr w:type="spellStart"/>
      <w:r>
        <w:t>squirtle</w:t>
      </w:r>
      <w:proofErr w:type="spellEnd"/>
      <w:r w:rsidRPr="00E84BD8">
        <w:rPr>
          <w:lang w:val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нее.</w:t>
      </w:r>
    </w:p>
    <w:p w14:paraId="141CDCD5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</w:t>
      </w:r>
      <w:proofErr w:type="spellStart"/>
      <w:r>
        <w:rPr>
          <w:rFonts w:ascii="Courier New" w:eastAsia="Courier New" w:hAnsi="Courier New"/>
          <w:sz w:val="20"/>
        </w:rPr>
        <w:t>ug-r,o+w</w:t>
      </w:r>
      <w:proofErr w:type="spellEnd"/>
      <w:r>
        <w:rPr>
          <w:rFonts w:ascii="Courier New" w:eastAsia="Courier New" w:hAnsi="Courier New"/>
          <w:sz w:val="20"/>
        </w:rPr>
        <w:t xml:space="preserve"> </w:t>
      </w:r>
      <w:proofErr w:type="spellStart"/>
      <w:r>
        <w:rPr>
          <w:rFonts w:ascii="Courier New" w:eastAsia="Courier New" w:hAnsi="Courier New"/>
          <w:sz w:val="20"/>
        </w:rPr>
        <w:t>squirtle</w:t>
      </w:r>
      <w:proofErr w:type="spellEnd"/>
    </w:p>
    <w:p w14:paraId="32508B15" w14:textId="77777777" w:rsidR="005470E2" w:rsidRDefault="00000000">
      <w:r>
        <w:t>2.6. staraptor: права -wxrwx-wx.</w:t>
      </w:r>
    </w:p>
    <w:p w14:paraId="56F464D7" w14:textId="77777777" w:rsidR="005470E2" w:rsidRDefault="00000000">
      <w:r>
        <w:rPr>
          <w:rFonts w:ascii="Courier New" w:eastAsia="Courier New" w:hAnsi="Courier New"/>
          <w:sz w:val="20"/>
        </w:rPr>
        <w:t>chmod 733 staraptor</w:t>
      </w:r>
    </w:p>
    <w:p w14:paraId="78CD7F7E" w14:textId="77777777" w:rsidR="005470E2" w:rsidRDefault="00000000">
      <w:r>
        <w:t>2.7. hitmonchan: права r-x-w-r--.</w:t>
      </w:r>
    </w:p>
    <w:p w14:paraId="7EA0FA7B" w14:textId="77777777" w:rsidR="005470E2" w:rsidRDefault="00000000">
      <w:r>
        <w:rPr>
          <w:rFonts w:ascii="Courier New" w:eastAsia="Courier New" w:hAnsi="Courier New"/>
          <w:sz w:val="20"/>
        </w:rPr>
        <w:t>chmod 515 hitmonchan</w:t>
      </w:r>
    </w:p>
    <w:p w14:paraId="00B64EAD" w14:textId="77777777" w:rsidR="005470E2" w:rsidRDefault="00000000">
      <w:r>
        <w:t>2.8. mandibuzz6: права r--r-----.</w:t>
      </w:r>
    </w:p>
    <w:p w14:paraId="6CF4FE6A" w14:textId="77777777" w:rsidR="005470E2" w:rsidRDefault="00000000">
      <w:r>
        <w:rPr>
          <w:rFonts w:ascii="Courier New" w:eastAsia="Courier New" w:hAnsi="Courier New"/>
          <w:sz w:val="20"/>
        </w:rPr>
        <w:t>chmod 440 mandibuzz6</w:t>
      </w:r>
    </w:p>
    <w:p w14:paraId="0DD111DD" w14:textId="77777777" w:rsidR="005470E2" w:rsidRDefault="00000000">
      <w:r>
        <w:t>2.9. pidgey7: права r-----r--.</w:t>
      </w:r>
    </w:p>
    <w:p w14:paraId="28A6F2C6" w14:textId="77777777" w:rsidR="005470E2" w:rsidRDefault="00000000">
      <w:r>
        <w:rPr>
          <w:rFonts w:ascii="Courier New" w:eastAsia="Courier New" w:hAnsi="Courier New"/>
          <w:sz w:val="20"/>
        </w:rPr>
        <w:t>chmod 404 pidgey7</w:t>
      </w:r>
    </w:p>
    <w:p w14:paraId="27BC6535" w14:textId="77777777" w:rsidR="005470E2" w:rsidRDefault="00000000">
      <w:r>
        <w:t>2.10. teddiursa8: права 400.</w:t>
      </w:r>
    </w:p>
    <w:p w14:paraId="01835C7A" w14:textId="77777777" w:rsidR="005470E2" w:rsidRDefault="00000000">
      <w:r>
        <w:rPr>
          <w:rFonts w:ascii="Courier New" w:eastAsia="Courier New" w:hAnsi="Courier New"/>
          <w:sz w:val="20"/>
        </w:rPr>
        <w:t>chmod 400 teddiursa8</w:t>
      </w:r>
    </w:p>
    <w:p w14:paraId="277F6CF8" w14:textId="77777777" w:rsidR="005470E2" w:rsidRDefault="00000000">
      <w:r>
        <w:t>2.11. togetic8: права rwx-wxrwx.</w:t>
      </w:r>
    </w:p>
    <w:p w14:paraId="5E8425DB" w14:textId="77777777" w:rsidR="005470E2" w:rsidRDefault="00000000">
      <w:r>
        <w:rPr>
          <w:rFonts w:ascii="Courier New" w:eastAsia="Courier New" w:hAnsi="Courier New"/>
          <w:sz w:val="20"/>
        </w:rPr>
        <w:t>chmod 757 togetic8</w:t>
      </w:r>
    </w:p>
    <w:p w14:paraId="0EAD3E02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lastRenderedPageBreak/>
        <w:t xml:space="preserve">2.12. </w:t>
      </w:r>
      <w:proofErr w:type="spellStart"/>
      <w:r>
        <w:t>hitmonchan</w:t>
      </w:r>
      <w:proofErr w:type="spellEnd"/>
      <w:r w:rsidRPr="00E84BD8">
        <w:rPr>
          <w:lang w:val="ru-RU"/>
        </w:rPr>
        <w:t>: права 357.</w:t>
      </w:r>
    </w:p>
    <w:p w14:paraId="27307CB0" w14:textId="77777777" w:rsidR="005470E2" w:rsidRPr="00E84BD8" w:rsidRDefault="00000000">
      <w:pPr>
        <w:rPr>
          <w:lang w:val="ru-RU"/>
        </w:rPr>
      </w:pPr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357 </w:t>
      </w:r>
      <w:proofErr w:type="spellStart"/>
      <w:r>
        <w:rPr>
          <w:rFonts w:ascii="Courier New" w:eastAsia="Courier New" w:hAnsi="Courier New"/>
          <w:sz w:val="20"/>
        </w:rPr>
        <w:t>hitmonchan</w:t>
      </w:r>
      <w:proofErr w:type="spellEnd"/>
    </w:p>
    <w:p w14:paraId="0A2C3AFE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2.13. </w:t>
      </w:r>
      <w:proofErr w:type="spellStart"/>
      <w:r>
        <w:t>pignite</w:t>
      </w:r>
      <w:proofErr w:type="spellEnd"/>
      <w:r w:rsidRPr="00E84BD8">
        <w:rPr>
          <w:lang w:val="ru-RU"/>
        </w:rPr>
        <w:t>: владелец должен читать файл; группа-владелец должна не иметь никаких прав; остальные пользователи должны читать файл.</w:t>
      </w:r>
    </w:p>
    <w:p w14:paraId="5DDFC796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u=</w:t>
      </w:r>
      <w:proofErr w:type="spellStart"/>
      <w:r>
        <w:rPr>
          <w:rFonts w:ascii="Courier New" w:eastAsia="Courier New" w:hAnsi="Courier New"/>
          <w:sz w:val="20"/>
        </w:rPr>
        <w:t>r,g</w:t>
      </w:r>
      <w:proofErr w:type="spellEnd"/>
      <w:r>
        <w:rPr>
          <w:rFonts w:ascii="Courier New" w:eastAsia="Courier New" w:hAnsi="Courier New"/>
          <w:sz w:val="20"/>
        </w:rPr>
        <w:t xml:space="preserve">=,o=r </w:t>
      </w:r>
      <w:proofErr w:type="spellStart"/>
      <w:r>
        <w:rPr>
          <w:rFonts w:ascii="Courier New" w:eastAsia="Courier New" w:hAnsi="Courier New"/>
          <w:sz w:val="20"/>
        </w:rPr>
        <w:t>pignite</w:t>
      </w:r>
      <w:proofErr w:type="spellEnd"/>
    </w:p>
    <w:p w14:paraId="6CF8B0DD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2.14. </w:t>
      </w:r>
      <w:proofErr w:type="spellStart"/>
      <w:r>
        <w:t>kricketune</w:t>
      </w:r>
      <w:proofErr w:type="spellEnd"/>
      <w:r w:rsidRPr="00E84BD8">
        <w:rPr>
          <w:lang w:val="ru-RU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директорию.</w:t>
      </w:r>
    </w:p>
    <w:p w14:paraId="1BA5F34B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u=</w:t>
      </w:r>
      <w:proofErr w:type="spellStart"/>
      <w:r>
        <w:rPr>
          <w:rFonts w:ascii="Courier New" w:eastAsia="Courier New" w:hAnsi="Courier New"/>
          <w:sz w:val="20"/>
        </w:rPr>
        <w:t>rwx,g</w:t>
      </w:r>
      <w:proofErr w:type="spellEnd"/>
      <w:r>
        <w:rPr>
          <w:rFonts w:ascii="Courier New" w:eastAsia="Courier New" w:hAnsi="Courier New"/>
          <w:sz w:val="20"/>
        </w:rPr>
        <w:t>=</w:t>
      </w:r>
      <w:proofErr w:type="spellStart"/>
      <w:r>
        <w:rPr>
          <w:rFonts w:ascii="Courier New" w:eastAsia="Courier New" w:hAnsi="Courier New"/>
          <w:sz w:val="20"/>
        </w:rPr>
        <w:t>rw,o</w:t>
      </w:r>
      <w:proofErr w:type="spellEnd"/>
      <w:r>
        <w:rPr>
          <w:rFonts w:ascii="Courier New" w:eastAsia="Courier New" w:hAnsi="Courier New"/>
          <w:sz w:val="20"/>
        </w:rPr>
        <w:t xml:space="preserve">=r </w:t>
      </w:r>
      <w:proofErr w:type="spellStart"/>
      <w:r>
        <w:rPr>
          <w:rFonts w:ascii="Courier New" w:eastAsia="Courier New" w:hAnsi="Courier New"/>
          <w:sz w:val="20"/>
        </w:rPr>
        <w:t>kricketune</w:t>
      </w:r>
      <w:proofErr w:type="spellEnd"/>
    </w:p>
    <w:p w14:paraId="48733207" w14:textId="77777777" w:rsidR="005470E2" w:rsidRDefault="00000000">
      <w:r>
        <w:t>2.15. shinx: права rw-------.</w:t>
      </w:r>
    </w:p>
    <w:p w14:paraId="06530FB6" w14:textId="77777777" w:rsidR="005470E2" w:rsidRDefault="00000000">
      <w:r>
        <w:rPr>
          <w:rFonts w:ascii="Courier New" w:eastAsia="Courier New" w:hAnsi="Courier New"/>
          <w:sz w:val="20"/>
        </w:rPr>
        <w:t>chmod 600 shinx</w:t>
      </w:r>
    </w:p>
    <w:p w14:paraId="3B8E7270" w14:textId="77777777" w:rsidR="005470E2" w:rsidRDefault="00000000">
      <w:r>
        <w:t>2.16. weavile9: права 550.</w:t>
      </w:r>
    </w:p>
    <w:p w14:paraId="62C90ACD" w14:textId="77777777" w:rsidR="005470E2" w:rsidRDefault="00000000">
      <w:r>
        <w:rPr>
          <w:rFonts w:ascii="Courier New" w:eastAsia="Courier New" w:hAnsi="Courier New"/>
          <w:sz w:val="20"/>
        </w:rPr>
        <w:t>chmod 550 weavile9</w:t>
      </w:r>
    </w:p>
    <w:p w14:paraId="55B04BB0" w14:textId="77777777" w:rsidR="005470E2" w:rsidRDefault="00000000">
      <w:r>
        <w:t>2.17. lillipup: права r-xrwxrwx.</w:t>
      </w:r>
    </w:p>
    <w:p w14:paraId="67548A62" w14:textId="77777777" w:rsidR="005470E2" w:rsidRDefault="00000000">
      <w:r>
        <w:rPr>
          <w:rFonts w:ascii="Courier New" w:eastAsia="Courier New" w:hAnsi="Courier New"/>
          <w:sz w:val="20"/>
        </w:rPr>
        <w:t>chmod 755 lillipup</w:t>
      </w:r>
    </w:p>
    <w:p w14:paraId="314DBD93" w14:textId="77777777" w:rsidR="005470E2" w:rsidRDefault="00000000">
      <w:r>
        <w:t>2.18. poochyena: права r-----r--.</w:t>
      </w:r>
    </w:p>
    <w:p w14:paraId="0E6E806E" w14:textId="77777777" w:rsidR="005470E2" w:rsidRDefault="00000000">
      <w:r>
        <w:rPr>
          <w:rFonts w:ascii="Courier New" w:eastAsia="Courier New" w:hAnsi="Courier New"/>
          <w:sz w:val="20"/>
        </w:rPr>
        <w:t>chmod 404 poochyena</w:t>
      </w:r>
    </w:p>
    <w:p w14:paraId="4041AF23" w14:textId="77777777" w:rsidR="005470E2" w:rsidRDefault="00000000">
      <w:r>
        <w:t>2.19. gastrodon: права 700.</w:t>
      </w:r>
    </w:p>
    <w:p w14:paraId="32E8ADE1" w14:textId="77777777" w:rsidR="005470E2" w:rsidRDefault="00000000">
      <w:r>
        <w:rPr>
          <w:rFonts w:ascii="Courier New" w:eastAsia="Courier New" w:hAnsi="Courier New"/>
          <w:sz w:val="20"/>
        </w:rPr>
        <w:t>chmod 700 gastrodon</w:t>
      </w:r>
    </w:p>
    <w:p w14:paraId="23635440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2.20. </w:t>
      </w:r>
      <w:proofErr w:type="spellStart"/>
      <w:r>
        <w:t>solosis</w:t>
      </w:r>
      <w:proofErr w:type="spellEnd"/>
      <w:r w:rsidRPr="00E84BD8">
        <w:rPr>
          <w:lang w:val="ru-RU"/>
        </w:rPr>
        <w:t>: права 357.</w:t>
      </w:r>
    </w:p>
    <w:p w14:paraId="34A3E7FA" w14:textId="77777777" w:rsidR="005470E2" w:rsidRPr="00E84BD8" w:rsidRDefault="00000000">
      <w:pPr>
        <w:rPr>
          <w:lang w:val="ru-RU"/>
        </w:rPr>
      </w:pPr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357 </w:t>
      </w:r>
      <w:proofErr w:type="spellStart"/>
      <w:r>
        <w:rPr>
          <w:rFonts w:ascii="Courier New" w:eastAsia="Courier New" w:hAnsi="Courier New"/>
          <w:sz w:val="20"/>
        </w:rPr>
        <w:t>solosis</w:t>
      </w:r>
      <w:proofErr w:type="spellEnd"/>
    </w:p>
    <w:p w14:paraId="0F073BAA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2.21. </w:t>
      </w:r>
      <w:proofErr w:type="spellStart"/>
      <w:r>
        <w:t>accelgor</w:t>
      </w:r>
      <w:proofErr w:type="spellEnd"/>
      <w:r w:rsidRPr="00E84BD8">
        <w:rPr>
          <w:lang w:val="ru-RU"/>
        </w:rPr>
        <w:t>: владелец должен читать файл; группа-владелец должна читать файл; остальные пользователи должны не иметь никаких прав.</w:t>
      </w:r>
    </w:p>
    <w:p w14:paraId="23889412" w14:textId="77777777" w:rsidR="005470E2" w:rsidRDefault="00000000">
      <w:proofErr w:type="spellStart"/>
      <w:r>
        <w:rPr>
          <w:rFonts w:ascii="Courier New" w:eastAsia="Courier New" w:hAnsi="Courier New"/>
          <w:sz w:val="20"/>
        </w:rPr>
        <w:t>chmod</w:t>
      </w:r>
      <w:proofErr w:type="spellEnd"/>
      <w:r>
        <w:rPr>
          <w:rFonts w:ascii="Courier New" w:eastAsia="Courier New" w:hAnsi="Courier New"/>
          <w:sz w:val="20"/>
        </w:rPr>
        <w:t xml:space="preserve"> u=</w:t>
      </w:r>
      <w:proofErr w:type="spellStart"/>
      <w:r>
        <w:rPr>
          <w:rFonts w:ascii="Courier New" w:eastAsia="Courier New" w:hAnsi="Courier New"/>
          <w:sz w:val="20"/>
        </w:rPr>
        <w:t>r,g</w:t>
      </w:r>
      <w:proofErr w:type="spellEnd"/>
      <w:r>
        <w:rPr>
          <w:rFonts w:ascii="Courier New" w:eastAsia="Courier New" w:hAnsi="Courier New"/>
          <w:sz w:val="20"/>
        </w:rPr>
        <w:t>=</w:t>
      </w:r>
      <w:proofErr w:type="spellStart"/>
      <w:r>
        <w:rPr>
          <w:rFonts w:ascii="Courier New" w:eastAsia="Courier New" w:hAnsi="Courier New"/>
          <w:sz w:val="20"/>
        </w:rPr>
        <w:t>r,o</w:t>
      </w:r>
      <w:proofErr w:type="spellEnd"/>
      <w:r>
        <w:rPr>
          <w:rFonts w:ascii="Courier New" w:eastAsia="Courier New" w:hAnsi="Courier New"/>
          <w:sz w:val="20"/>
        </w:rPr>
        <w:t xml:space="preserve">= </w:t>
      </w:r>
      <w:proofErr w:type="spellStart"/>
      <w:r>
        <w:rPr>
          <w:rFonts w:ascii="Courier New" w:eastAsia="Courier New" w:hAnsi="Courier New"/>
          <w:sz w:val="20"/>
        </w:rPr>
        <w:t>accelgor</w:t>
      </w:r>
      <w:proofErr w:type="spellEnd"/>
    </w:p>
    <w:p w14:paraId="49A52991" w14:textId="77777777" w:rsidR="005470E2" w:rsidRPr="004E4BA9" w:rsidRDefault="00000000">
      <w:pPr>
        <w:pStyle w:val="21"/>
        <w:rPr>
          <w:color w:val="000000" w:themeColor="text1"/>
          <w:sz w:val="36"/>
          <w:szCs w:val="36"/>
          <w:lang w:val="ru-RU"/>
        </w:rPr>
      </w:pPr>
      <w:r w:rsidRPr="004E4BA9">
        <w:rPr>
          <w:color w:val="000000" w:themeColor="text1"/>
          <w:sz w:val="36"/>
          <w:szCs w:val="36"/>
          <w:lang w:val="ru-RU"/>
        </w:rPr>
        <w:t>Задание 3</w:t>
      </w:r>
    </w:p>
    <w:p w14:paraId="60386DE6" w14:textId="666C76B3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Скопировать часть дерева и создать ссылки внутри дерева согласно заданию при помощи команд </w:t>
      </w:r>
      <w:r>
        <w:t>cp</w:t>
      </w:r>
      <w:r w:rsidRPr="00E84BD8">
        <w:rPr>
          <w:lang w:val="ru-RU"/>
        </w:rPr>
        <w:t xml:space="preserve"> и </w:t>
      </w:r>
      <w:r>
        <w:t>ln</w:t>
      </w:r>
      <w:r w:rsidRPr="00E84BD8">
        <w:rPr>
          <w:lang w:val="ru-RU"/>
        </w:rPr>
        <w:t xml:space="preserve">, а также команды </w:t>
      </w:r>
      <w:r>
        <w:t>cat</w:t>
      </w:r>
      <w:r w:rsidRPr="00E84BD8">
        <w:rPr>
          <w:lang w:val="ru-RU"/>
        </w:rPr>
        <w:t xml:space="preserve"> и перенаправления ввода-вывода.</w:t>
      </w:r>
    </w:p>
    <w:p w14:paraId="6FDD02AB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3.1. Создать символическую ссылку с именем </w:t>
      </w:r>
      <w:r>
        <w:t>Copy</w:t>
      </w:r>
      <w:r w:rsidRPr="00E84BD8">
        <w:rPr>
          <w:lang w:val="ru-RU"/>
        </w:rPr>
        <w:t xml:space="preserve">_72 на директорию </w:t>
      </w:r>
      <w:proofErr w:type="spellStart"/>
      <w:r>
        <w:t>togetic</w:t>
      </w:r>
      <w:proofErr w:type="spellEnd"/>
      <w:r w:rsidRPr="00E84BD8">
        <w:rPr>
          <w:lang w:val="ru-RU"/>
        </w:rPr>
        <w:t xml:space="preserve">8 в каталоге </w:t>
      </w:r>
      <w:r>
        <w:t>lab</w:t>
      </w:r>
      <w:r w:rsidRPr="00E84BD8">
        <w:rPr>
          <w:lang w:val="ru-RU"/>
        </w:rPr>
        <w:t>0.</w:t>
      </w:r>
    </w:p>
    <w:p w14:paraId="0CBC4C77" w14:textId="77777777" w:rsidR="005470E2" w:rsidRPr="00E84BD8" w:rsidRDefault="00000000">
      <w:pPr>
        <w:rPr>
          <w:lang w:val="ru-RU"/>
        </w:rPr>
      </w:pPr>
      <w:r>
        <w:rPr>
          <w:rFonts w:ascii="Courier New" w:eastAsia="Courier New" w:hAnsi="Courier New"/>
          <w:sz w:val="20"/>
        </w:rPr>
        <w:lastRenderedPageBreak/>
        <w:t>ln</w:t>
      </w:r>
      <w:r w:rsidRPr="00E84BD8">
        <w:rPr>
          <w:rFonts w:ascii="Courier New" w:eastAsia="Courier New" w:hAnsi="Courier New"/>
          <w:sz w:val="20"/>
          <w:lang w:val="ru-RU"/>
        </w:rPr>
        <w:t xml:space="preserve"> -</w:t>
      </w:r>
      <w:r>
        <w:rPr>
          <w:rFonts w:ascii="Courier New" w:eastAsia="Courier New" w:hAnsi="Courier New"/>
          <w:sz w:val="20"/>
        </w:rPr>
        <w:t>s</w:t>
      </w:r>
      <w:r w:rsidRPr="00E84BD8">
        <w:rPr>
          <w:rFonts w:ascii="Courier New" w:eastAsia="Courier New" w:hAnsi="Courier New"/>
          <w:sz w:val="20"/>
          <w:lang w:val="ru-RU"/>
        </w:rPr>
        <w:t xml:space="preserve"> </w:t>
      </w:r>
      <w:proofErr w:type="spellStart"/>
      <w:r>
        <w:rPr>
          <w:rFonts w:ascii="Courier New" w:eastAsia="Courier New" w:hAnsi="Courier New"/>
          <w:sz w:val="20"/>
        </w:rPr>
        <w:t>togetic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8 </w:t>
      </w:r>
      <w:r>
        <w:rPr>
          <w:rFonts w:ascii="Courier New" w:eastAsia="Courier New" w:hAnsi="Courier New"/>
          <w:sz w:val="20"/>
        </w:rPr>
        <w:t>Copy</w:t>
      </w:r>
      <w:r w:rsidRPr="00E84BD8">
        <w:rPr>
          <w:rFonts w:ascii="Courier New" w:eastAsia="Courier New" w:hAnsi="Courier New"/>
          <w:sz w:val="20"/>
          <w:lang w:val="ru-RU"/>
        </w:rPr>
        <w:t>_72</w:t>
      </w:r>
    </w:p>
    <w:p w14:paraId="2ECE2BE7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3.2. Объединить содержимое файлов </w:t>
      </w:r>
      <w:r>
        <w:t>lab</w:t>
      </w:r>
      <w:r w:rsidRPr="00E84BD8">
        <w:rPr>
          <w:lang w:val="ru-RU"/>
        </w:rPr>
        <w:t>0/</w:t>
      </w:r>
      <w:proofErr w:type="spellStart"/>
      <w:r>
        <w:t>togetic</w:t>
      </w:r>
      <w:proofErr w:type="spellEnd"/>
      <w:r w:rsidRPr="00E84BD8">
        <w:rPr>
          <w:lang w:val="ru-RU"/>
        </w:rPr>
        <w:t>8/</w:t>
      </w:r>
      <w:proofErr w:type="spellStart"/>
      <w:r>
        <w:t>shinx</w:t>
      </w:r>
      <w:proofErr w:type="spellEnd"/>
      <w:r w:rsidRPr="00E84BD8">
        <w:rPr>
          <w:lang w:val="ru-RU"/>
        </w:rPr>
        <w:t xml:space="preserve"> и </w:t>
      </w:r>
      <w:r>
        <w:t>lab</w:t>
      </w:r>
      <w:r w:rsidRPr="00E84BD8">
        <w:rPr>
          <w:lang w:val="ru-RU"/>
        </w:rPr>
        <w:t>0/</w:t>
      </w:r>
      <w:proofErr w:type="spellStart"/>
      <w:r>
        <w:t>weavile</w:t>
      </w:r>
      <w:proofErr w:type="spellEnd"/>
      <w:r w:rsidRPr="00E84BD8">
        <w:rPr>
          <w:lang w:val="ru-RU"/>
        </w:rPr>
        <w:t>9/</w:t>
      </w:r>
      <w:proofErr w:type="spellStart"/>
      <w:r>
        <w:t>accelgor</w:t>
      </w:r>
      <w:proofErr w:type="spellEnd"/>
      <w:r w:rsidRPr="00E84BD8">
        <w:rPr>
          <w:lang w:val="ru-RU"/>
        </w:rPr>
        <w:t xml:space="preserve"> в новый файл </w:t>
      </w:r>
      <w:r>
        <w:t>lab</w:t>
      </w:r>
      <w:r w:rsidRPr="00E84BD8">
        <w:rPr>
          <w:lang w:val="ru-RU"/>
        </w:rPr>
        <w:t>0/</w:t>
      </w:r>
      <w:proofErr w:type="spellStart"/>
      <w:r>
        <w:t>pidgey</w:t>
      </w:r>
      <w:proofErr w:type="spellEnd"/>
      <w:r w:rsidRPr="00E84BD8">
        <w:rPr>
          <w:lang w:val="ru-RU"/>
        </w:rPr>
        <w:t>7_65.</w:t>
      </w:r>
    </w:p>
    <w:p w14:paraId="3676F903" w14:textId="77777777" w:rsidR="005470E2" w:rsidRDefault="00000000">
      <w:r>
        <w:rPr>
          <w:rFonts w:ascii="Courier New" w:eastAsia="Courier New" w:hAnsi="Courier New"/>
          <w:sz w:val="20"/>
        </w:rPr>
        <w:t>cat togetic8/</w:t>
      </w:r>
      <w:proofErr w:type="spellStart"/>
      <w:r>
        <w:rPr>
          <w:rFonts w:ascii="Courier New" w:eastAsia="Courier New" w:hAnsi="Courier New"/>
          <w:sz w:val="20"/>
        </w:rPr>
        <w:t>shinx</w:t>
      </w:r>
      <w:proofErr w:type="spellEnd"/>
      <w:r>
        <w:rPr>
          <w:rFonts w:ascii="Courier New" w:eastAsia="Courier New" w:hAnsi="Courier New"/>
          <w:sz w:val="20"/>
        </w:rPr>
        <w:t xml:space="preserve"> weavile9/</w:t>
      </w:r>
      <w:proofErr w:type="spellStart"/>
      <w:r>
        <w:rPr>
          <w:rFonts w:ascii="Courier New" w:eastAsia="Courier New" w:hAnsi="Courier New"/>
          <w:sz w:val="20"/>
        </w:rPr>
        <w:t>accelgor</w:t>
      </w:r>
      <w:proofErr w:type="spellEnd"/>
      <w:r>
        <w:rPr>
          <w:rFonts w:ascii="Courier New" w:eastAsia="Courier New" w:hAnsi="Courier New"/>
          <w:sz w:val="20"/>
        </w:rPr>
        <w:t xml:space="preserve"> &gt; pidgey7_65</w:t>
      </w:r>
    </w:p>
    <w:p w14:paraId="0D3BB57F" w14:textId="77777777" w:rsidR="005470E2" w:rsidRDefault="00000000">
      <w:r>
        <w:t>3.3. Скопировать содержимое файла pidgey7 в новый файл lab0/togetic8/shinxpidgey.</w:t>
      </w:r>
    </w:p>
    <w:p w14:paraId="46AE6E9A" w14:textId="77777777" w:rsidR="005470E2" w:rsidRDefault="00000000">
      <w:r>
        <w:rPr>
          <w:rFonts w:ascii="Courier New" w:eastAsia="Courier New" w:hAnsi="Courier New"/>
          <w:sz w:val="20"/>
        </w:rPr>
        <w:t>cp pidgey7 togetic8/shinxpidgey</w:t>
      </w:r>
    </w:p>
    <w:p w14:paraId="2CD5DCE4" w14:textId="77777777" w:rsidR="005470E2" w:rsidRDefault="00000000">
      <w:r>
        <w:t>3.4. Создать символическую ссылку для файла pidgey7 с именем lab0/weavile9/poochyenapidgey.</w:t>
      </w:r>
    </w:p>
    <w:p w14:paraId="2387F397" w14:textId="77777777" w:rsidR="005470E2" w:rsidRDefault="00000000">
      <w:r>
        <w:rPr>
          <w:rFonts w:ascii="Courier New" w:eastAsia="Courier New" w:hAnsi="Courier New"/>
          <w:sz w:val="20"/>
        </w:rPr>
        <w:t>ln -s ~/lab0/pidgey7 poochyenapidgey</w:t>
      </w:r>
    </w:p>
    <w:p w14:paraId="3198BCC0" w14:textId="77777777" w:rsidR="005470E2" w:rsidRDefault="00000000">
      <w:r>
        <w:t>3.5. Скопировать файл mandibuzz6 в директорию lab0/litwick4/zigzagoon.</w:t>
      </w:r>
    </w:p>
    <w:p w14:paraId="4B8DE3DF" w14:textId="77777777" w:rsidR="005470E2" w:rsidRDefault="00000000">
      <w:r>
        <w:rPr>
          <w:rFonts w:ascii="Courier New" w:eastAsia="Courier New" w:hAnsi="Courier New"/>
          <w:sz w:val="20"/>
        </w:rPr>
        <w:t>cp mandibuzz6 litwick4/zigzagoon</w:t>
      </w:r>
    </w:p>
    <w:p w14:paraId="1D6BBEDA" w14:textId="77777777" w:rsidR="005470E2" w:rsidRDefault="00000000">
      <w:r>
        <w:t>3.6. Скопировать рекурсивно директорию weavile9 в директорию lab0/litwick4/hitmonchan.</w:t>
      </w:r>
    </w:p>
    <w:p w14:paraId="498566B2" w14:textId="77777777" w:rsidR="005470E2" w:rsidRDefault="00000000">
      <w:r>
        <w:rPr>
          <w:rFonts w:ascii="Courier New" w:eastAsia="Courier New" w:hAnsi="Courier New"/>
          <w:sz w:val="20"/>
        </w:rPr>
        <w:t>cp -r weavile9 litwick4/hitmonchan</w:t>
      </w:r>
    </w:p>
    <w:p w14:paraId="1DC188AB" w14:textId="77777777" w:rsidR="005470E2" w:rsidRDefault="00000000">
      <w:r>
        <w:t>3.7. Создать жесткую ссылку для файла teddiursa8 с именем lab0/weavile9/accelgorteddiursa.</w:t>
      </w:r>
    </w:p>
    <w:p w14:paraId="24A4BEF8" w14:textId="77777777" w:rsidR="005470E2" w:rsidRDefault="00000000">
      <w:r>
        <w:rPr>
          <w:rFonts w:ascii="Courier New" w:eastAsia="Courier New" w:hAnsi="Courier New"/>
          <w:sz w:val="20"/>
        </w:rPr>
        <w:t>ln teddiursa8 weavile9/accelgorteddiursa</w:t>
      </w:r>
    </w:p>
    <w:p w14:paraId="5F3F086F" w14:textId="77777777" w:rsidR="005470E2" w:rsidRPr="004E4BA9" w:rsidRDefault="00000000">
      <w:pPr>
        <w:pStyle w:val="21"/>
        <w:rPr>
          <w:color w:val="000000" w:themeColor="text1"/>
          <w:sz w:val="36"/>
          <w:szCs w:val="36"/>
        </w:rPr>
      </w:pPr>
      <w:r w:rsidRPr="004E4BA9">
        <w:rPr>
          <w:color w:val="000000" w:themeColor="text1"/>
          <w:sz w:val="36"/>
          <w:szCs w:val="36"/>
        </w:rPr>
        <w:t>Задание 4</w:t>
      </w:r>
    </w:p>
    <w:p w14:paraId="10336A16" w14:textId="6A128CAA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Использовать команды </w:t>
      </w:r>
      <w:r>
        <w:t>cat</w:t>
      </w:r>
      <w:r w:rsidRPr="00E84BD8">
        <w:rPr>
          <w:lang w:val="ru-RU"/>
        </w:rPr>
        <w:t xml:space="preserve">, </w:t>
      </w:r>
      <w:proofErr w:type="spellStart"/>
      <w:r>
        <w:t>wc</w:t>
      </w:r>
      <w:proofErr w:type="spellEnd"/>
      <w:r w:rsidRPr="00E84BD8">
        <w:rPr>
          <w:lang w:val="ru-RU"/>
        </w:rPr>
        <w:t xml:space="preserve">, </w:t>
      </w:r>
      <w:r>
        <w:t>ls</w:t>
      </w:r>
      <w:r w:rsidRPr="00E84BD8">
        <w:rPr>
          <w:lang w:val="ru-RU"/>
        </w:rPr>
        <w:t xml:space="preserve">, </w:t>
      </w:r>
      <w:r>
        <w:t>head</w:t>
      </w:r>
      <w:r w:rsidRPr="00E84BD8">
        <w:rPr>
          <w:lang w:val="ru-RU"/>
        </w:rPr>
        <w:t xml:space="preserve">, </w:t>
      </w:r>
      <w:r>
        <w:t>tail</w:t>
      </w:r>
      <w:r w:rsidRPr="00E84BD8">
        <w:rPr>
          <w:lang w:val="ru-RU"/>
        </w:rPr>
        <w:t xml:space="preserve">, </w:t>
      </w:r>
      <w:r>
        <w:t>echo</w:t>
      </w:r>
      <w:r w:rsidRPr="00E84BD8">
        <w:rPr>
          <w:lang w:val="ru-RU"/>
        </w:rPr>
        <w:t xml:space="preserve">, </w:t>
      </w:r>
      <w:r>
        <w:t>sort</w:t>
      </w:r>
      <w:r w:rsidRPr="00E84BD8">
        <w:rPr>
          <w:lang w:val="ru-RU"/>
        </w:rPr>
        <w:t xml:space="preserve">, </w:t>
      </w:r>
      <w:r>
        <w:t>grep</w:t>
      </w:r>
      <w:r w:rsidRPr="00E84BD8">
        <w:rPr>
          <w:lang w:val="ru-RU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1F7986B7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4.1. Рекурсивно подсчитать количество символов в файлах директории </w:t>
      </w:r>
      <w:r>
        <w:t>lab</w:t>
      </w:r>
      <w:r w:rsidRPr="00E84BD8">
        <w:rPr>
          <w:lang w:val="ru-RU"/>
        </w:rPr>
        <w:t>0, имя которых начинается на '</w:t>
      </w:r>
      <w:r>
        <w:t>h</w:t>
      </w:r>
      <w:r w:rsidRPr="00E84BD8">
        <w:rPr>
          <w:lang w:val="ru-RU"/>
        </w:rPr>
        <w:t>', отсортировать вывод по возрастанию количества и подавить ошибки доступа.</w:t>
      </w:r>
    </w:p>
    <w:p w14:paraId="1431E137" w14:textId="77777777" w:rsidR="005470E2" w:rsidRDefault="00000000">
      <w:r>
        <w:rPr>
          <w:rFonts w:ascii="Courier New" w:eastAsia="Courier New" w:hAnsi="Courier New"/>
          <w:sz w:val="20"/>
        </w:rPr>
        <w:t>grep -</w:t>
      </w:r>
      <w:proofErr w:type="spellStart"/>
      <w:r>
        <w:rPr>
          <w:rFonts w:ascii="Courier New" w:eastAsia="Courier New" w:hAnsi="Courier New"/>
          <w:sz w:val="20"/>
        </w:rPr>
        <w:t>Rl</w:t>
      </w:r>
      <w:proofErr w:type="spellEnd"/>
      <w:r>
        <w:rPr>
          <w:rFonts w:ascii="Courier New" w:eastAsia="Courier New" w:hAnsi="Courier New"/>
          <w:sz w:val="20"/>
        </w:rPr>
        <w:t xml:space="preserve"> '.*' 2&gt;/dev/null | egrep '(\/h[^\/]*$)|(^h[^\/]*$)' | xargs wc -m | sort -n</w:t>
      </w:r>
    </w:p>
    <w:p w14:paraId="5899C070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4.2. Вывести рекурсивно список имен и атрибутов файлов в </w:t>
      </w:r>
      <w:r>
        <w:t>lab</w:t>
      </w:r>
      <w:r w:rsidRPr="00E84BD8">
        <w:rPr>
          <w:lang w:val="ru-RU"/>
        </w:rPr>
        <w:t>0, начинающихся на '</w:t>
      </w:r>
      <w:r>
        <w:t>p</w:t>
      </w:r>
      <w:r w:rsidRPr="00E84BD8">
        <w:rPr>
          <w:lang w:val="ru-RU"/>
        </w:rPr>
        <w:t>', отсортировать по количеству жестких ссылок.</w:t>
      </w:r>
    </w:p>
    <w:p w14:paraId="1D787124" w14:textId="77777777" w:rsidR="005470E2" w:rsidRDefault="00000000">
      <w:r>
        <w:rPr>
          <w:rFonts w:ascii="Courier New" w:eastAsia="Courier New" w:hAnsi="Courier New"/>
          <w:sz w:val="20"/>
        </w:rPr>
        <w:t>ls -</w:t>
      </w:r>
      <w:proofErr w:type="spellStart"/>
      <w:r>
        <w:rPr>
          <w:rFonts w:ascii="Courier New" w:eastAsia="Courier New" w:hAnsi="Courier New"/>
          <w:sz w:val="20"/>
        </w:rPr>
        <w:t>lR</w:t>
      </w:r>
      <w:proofErr w:type="spellEnd"/>
      <w:r>
        <w:rPr>
          <w:rFonts w:ascii="Courier New" w:eastAsia="Courier New" w:hAnsi="Courier New"/>
          <w:sz w:val="20"/>
        </w:rPr>
        <w:t xml:space="preserve"> 2&gt;&gt;errors.log | grep '^-' | egrep '(^(\S+\s+){8}p)' | sort -k 2</w:t>
      </w:r>
    </w:p>
    <w:p w14:paraId="30992D7F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4.3. Рекурсивно вывести содержимое файлов из директории </w:t>
      </w:r>
      <w:r>
        <w:t>lab</w:t>
      </w:r>
      <w:r w:rsidRPr="00E84BD8">
        <w:rPr>
          <w:lang w:val="ru-RU"/>
        </w:rPr>
        <w:t>0, имя которых начинается на '</w:t>
      </w:r>
      <w:r>
        <w:t>p</w:t>
      </w:r>
      <w:r w:rsidRPr="00E84BD8">
        <w:rPr>
          <w:lang w:val="ru-RU"/>
        </w:rPr>
        <w:t xml:space="preserve">', строки отсортировать по имени </w:t>
      </w:r>
      <w:r>
        <w:t>z</w:t>
      </w:r>
      <w:r w:rsidRPr="00E84BD8">
        <w:rPr>
          <w:lang w:val="ru-RU"/>
        </w:rPr>
        <w:t>-&gt;</w:t>
      </w:r>
      <w:r>
        <w:t>a</w:t>
      </w:r>
      <w:r w:rsidRPr="00E84BD8">
        <w:rPr>
          <w:lang w:val="ru-RU"/>
        </w:rPr>
        <w:t>, ошибки доступа перенаправить в файл в директории /</w:t>
      </w:r>
      <w:proofErr w:type="spellStart"/>
      <w:r>
        <w:t>tmp</w:t>
      </w:r>
      <w:proofErr w:type="spellEnd"/>
      <w:r w:rsidRPr="00E84BD8">
        <w:rPr>
          <w:lang w:val="ru-RU"/>
        </w:rPr>
        <w:t>.</w:t>
      </w:r>
    </w:p>
    <w:p w14:paraId="7F733C8C" w14:textId="77777777" w:rsidR="005470E2" w:rsidRPr="00E84BD8" w:rsidRDefault="00000000">
      <w:pPr>
        <w:rPr>
          <w:lang w:val="ru-RU"/>
        </w:rPr>
      </w:pPr>
      <w:r>
        <w:rPr>
          <w:rFonts w:ascii="Courier New" w:eastAsia="Courier New" w:hAnsi="Courier New"/>
          <w:sz w:val="20"/>
        </w:rPr>
        <w:lastRenderedPageBreak/>
        <w:t>grep</w:t>
      </w:r>
      <w:r w:rsidRPr="00E84BD8">
        <w:rPr>
          <w:rFonts w:ascii="Courier New" w:eastAsia="Courier New" w:hAnsi="Courier New"/>
          <w:sz w:val="20"/>
          <w:lang w:val="ru-RU"/>
        </w:rPr>
        <w:t xml:space="preserve"> -</w:t>
      </w:r>
      <w:proofErr w:type="spellStart"/>
      <w:r>
        <w:rPr>
          <w:rFonts w:ascii="Courier New" w:eastAsia="Courier New" w:hAnsi="Courier New"/>
          <w:sz w:val="20"/>
        </w:rPr>
        <w:t>Rl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'.*' 2&gt;/</w:t>
      </w:r>
      <w:proofErr w:type="spellStart"/>
      <w:r>
        <w:rPr>
          <w:rFonts w:ascii="Courier New" w:eastAsia="Courier New" w:hAnsi="Courier New"/>
          <w:sz w:val="20"/>
        </w:rPr>
        <w:t>tmp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>/</w:t>
      </w:r>
      <w:proofErr w:type="spellStart"/>
      <w:r>
        <w:rPr>
          <w:rFonts w:ascii="Courier New" w:eastAsia="Courier New" w:hAnsi="Courier New"/>
          <w:sz w:val="20"/>
        </w:rPr>
        <w:t>erorrs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>.</w:t>
      </w:r>
      <w:r>
        <w:rPr>
          <w:rFonts w:ascii="Courier New" w:eastAsia="Courier New" w:hAnsi="Courier New"/>
          <w:sz w:val="20"/>
        </w:rPr>
        <w:t>log</w:t>
      </w:r>
      <w:r w:rsidRPr="00E84BD8">
        <w:rPr>
          <w:rFonts w:ascii="Courier New" w:eastAsia="Courier New" w:hAnsi="Courier New"/>
          <w:sz w:val="20"/>
          <w:lang w:val="ru-RU"/>
        </w:rPr>
        <w:t xml:space="preserve"> | </w:t>
      </w:r>
      <w:proofErr w:type="spellStart"/>
      <w:r>
        <w:rPr>
          <w:rFonts w:ascii="Courier New" w:eastAsia="Courier New" w:hAnsi="Courier New"/>
          <w:sz w:val="20"/>
        </w:rPr>
        <w:t>egrep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'(\/</w:t>
      </w:r>
      <w:r>
        <w:rPr>
          <w:rFonts w:ascii="Courier New" w:eastAsia="Courier New" w:hAnsi="Courier New"/>
          <w:sz w:val="20"/>
        </w:rPr>
        <w:t>p</w:t>
      </w:r>
      <w:r w:rsidRPr="00E84BD8">
        <w:rPr>
          <w:rFonts w:ascii="Courier New" w:eastAsia="Courier New" w:hAnsi="Courier New"/>
          <w:sz w:val="20"/>
          <w:lang w:val="ru-RU"/>
        </w:rPr>
        <w:t>[^\/]*$)|(^</w:t>
      </w:r>
      <w:r>
        <w:rPr>
          <w:rFonts w:ascii="Courier New" w:eastAsia="Courier New" w:hAnsi="Courier New"/>
          <w:sz w:val="20"/>
        </w:rPr>
        <w:t>p</w:t>
      </w:r>
      <w:r w:rsidRPr="00E84BD8">
        <w:rPr>
          <w:rFonts w:ascii="Courier New" w:eastAsia="Courier New" w:hAnsi="Courier New"/>
          <w:sz w:val="20"/>
          <w:lang w:val="ru-RU"/>
        </w:rPr>
        <w:t xml:space="preserve">[^\/]*$)' | </w:t>
      </w:r>
      <w:proofErr w:type="spellStart"/>
      <w:r>
        <w:rPr>
          <w:rFonts w:ascii="Courier New" w:eastAsia="Courier New" w:hAnsi="Courier New"/>
          <w:sz w:val="20"/>
        </w:rPr>
        <w:t>xargs</w:t>
      </w:r>
      <w:proofErr w:type="spellEnd"/>
      <w:r w:rsidRPr="00E84BD8">
        <w:rPr>
          <w:rFonts w:ascii="Courier New" w:eastAsia="Courier New" w:hAnsi="Courier New"/>
          <w:sz w:val="20"/>
          <w:lang w:val="ru-RU"/>
        </w:rPr>
        <w:t xml:space="preserve"> </w:t>
      </w:r>
      <w:r>
        <w:rPr>
          <w:rFonts w:ascii="Courier New" w:eastAsia="Courier New" w:hAnsi="Courier New"/>
          <w:sz w:val="20"/>
        </w:rPr>
        <w:t>cat</w:t>
      </w:r>
      <w:r w:rsidRPr="00E84BD8">
        <w:rPr>
          <w:rFonts w:ascii="Courier New" w:eastAsia="Courier New" w:hAnsi="Courier New"/>
          <w:sz w:val="20"/>
          <w:lang w:val="ru-RU"/>
        </w:rPr>
        <w:t xml:space="preserve"> | </w:t>
      </w:r>
      <w:r>
        <w:rPr>
          <w:rFonts w:ascii="Courier New" w:eastAsia="Courier New" w:hAnsi="Courier New"/>
          <w:sz w:val="20"/>
        </w:rPr>
        <w:t>sort</w:t>
      </w:r>
      <w:r w:rsidRPr="00E84BD8">
        <w:rPr>
          <w:rFonts w:ascii="Courier New" w:eastAsia="Courier New" w:hAnsi="Courier New"/>
          <w:sz w:val="20"/>
          <w:lang w:val="ru-RU"/>
        </w:rPr>
        <w:t xml:space="preserve"> -</w:t>
      </w:r>
      <w:r>
        <w:rPr>
          <w:rFonts w:ascii="Courier New" w:eastAsia="Courier New" w:hAnsi="Courier New"/>
          <w:sz w:val="20"/>
        </w:rPr>
        <w:t>r</w:t>
      </w:r>
    </w:p>
    <w:p w14:paraId="02E6B7C8" w14:textId="77777777" w:rsidR="005470E2" w:rsidRPr="00E84BD8" w:rsidRDefault="00000000">
      <w:pPr>
        <w:rPr>
          <w:lang w:val="ru-RU"/>
        </w:rPr>
      </w:pPr>
      <w:r w:rsidRPr="00E84BD8">
        <w:rPr>
          <w:lang w:val="ru-RU"/>
        </w:rPr>
        <w:t xml:space="preserve">4.4. Вывести три последних элемента рекурсивного списка имен и атрибутов файлов в директории </w:t>
      </w:r>
      <w:r>
        <w:t>lab</w:t>
      </w:r>
      <w:r w:rsidRPr="00E84BD8">
        <w:rPr>
          <w:lang w:val="ru-RU"/>
        </w:rPr>
        <w:t>0, начинающихся на символ '</w:t>
      </w:r>
      <w:r>
        <w:t>l</w:t>
      </w:r>
      <w:r w:rsidRPr="00E84BD8">
        <w:rPr>
          <w:lang w:val="ru-RU"/>
        </w:rPr>
        <w:t>', список отсортировать по убыванию размера, добавить вывод ошибок доступа в стандартный поток вывода.</w:t>
      </w:r>
    </w:p>
    <w:p w14:paraId="68251CF1" w14:textId="05F223B7" w:rsidR="005470E2" w:rsidRPr="00B50F5C" w:rsidRDefault="00000000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ls -</w:t>
      </w:r>
      <w:proofErr w:type="spellStart"/>
      <w:r>
        <w:rPr>
          <w:rFonts w:ascii="Courier New" w:eastAsia="Courier New" w:hAnsi="Courier New"/>
          <w:sz w:val="20"/>
        </w:rPr>
        <w:t>lR</w:t>
      </w:r>
      <w:proofErr w:type="spellEnd"/>
      <w:r>
        <w:rPr>
          <w:rFonts w:ascii="Courier New" w:eastAsia="Courier New" w:hAnsi="Courier New"/>
          <w:sz w:val="20"/>
        </w:rPr>
        <w:t xml:space="preserve"> 2&gt;&amp;1 | grep '^-' | egrep '(^</w:t>
      </w:r>
      <w:r w:rsidR="00B50F5C">
        <w:rPr>
          <w:rFonts w:ascii="Courier New" w:eastAsia="Courier New" w:hAnsi="Courier New"/>
          <w:sz w:val="20"/>
        </w:rPr>
        <w:t>(</w:t>
      </w:r>
      <w:r>
        <w:rPr>
          <w:rFonts w:ascii="Courier New" w:eastAsia="Courier New" w:hAnsi="Courier New"/>
          <w:sz w:val="20"/>
        </w:rPr>
        <w:t>(\S+\s+)){8}</w:t>
      </w:r>
      <w:r w:rsidR="00B50F5C"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t>l' | sort -rk 4 | tail -n 3</w:t>
      </w:r>
    </w:p>
    <w:p w14:paraId="7E9FF8FF" w14:textId="7280A651" w:rsidR="008C6B80" w:rsidRPr="00E84BD8" w:rsidRDefault="008C6B80" w:rsidP="008C6B80">
      <w:pPr>
        <w:rPr>
          <w:lang w:val="ru-RU"/>
        </w:rPr>
      </w:pPr>
      <w:r w:rsidRPr="00E84BD8">
        <w:rPr>
          <w:lang w:val="ru-RU"/>
        </w:rPr>
        <w:t>4.</w:t>
      </w:r>
      <w:r>
        <w:rPr>
          <w:lang w:val="ru-RU"/>
        </w:rPr>
        <w:t>5</w:t>
      </w:r>
      <w:r w:rsidRPr="00E84BD8">
        <w:rPr>
          <w:lang w:val="ru-RU"/>
        </w:rPr>
        <w:t xml:space="preserve">. </w:t>
      </w:r>
      <w:r w:rsidRPr="008C6B80">
        <w:rPr>
          <w:lang w:val="ru-RU"/>
        </w:rPr>
        <w:t>Рекурсивно подсчитать количество строк содержимого файлов из директории lab0, имя которых начинается на 's', отсортировать вывод по уменьшению количества, ошибки доступа не подавлять и не перенаправлять</w:t>
      </w:r>
    </w:p>
    <w:p w14:paraId="1725688F" w14:textId="05644390" w:rsidR="008C6B80" w:rsidRPr="00B50F5C" w:rsidRDefault="008C6B80" w:rsidP="008C6B80">
      <w:pPr>
        <w:rPr>
          <w:rFonts w:ascii="Courier New" w:eastAsia="Courier New" w:hAnsi="Courier New"/>
          <w:sz w:val="20"/>
        </w:rPr>
      </w:pPr>
      <w:r w:rsidRPr="008C6B80">
        <w:rPr>
          <w:rFonts w:ascii="Courier New" w:eastAsia="Courier New" w:hAnsi="Courier New"/>
          <w:sz w:val="20"/>
        </w:rPr>
        <w:t>grep -</w:t>
      </w:r>
      <w:proofErr w:type="spellStart"/>
      <w:r w:rsidRPr="008C6B80">
        <w:rPr>
          <w:rFonts w:ascii="Courier New" w:eastAsia="Courier New" w:hAnsi="Courier New"/>
          <w:sz w:val="20"/>
        </w:rPr>
        <w:t>lR</w:t>
      </w:r>
      <w:proofErr w:type="spellEnd"/>
      <w:r w:rsidRPr="008C6B80">
        <w:rPr>
          <w:rFonts w:ascii="Courier New" w:eastAsia="Courier New" w:hAnsi="Courier New"/>
          <w:sz w:val="20"/>
        </w:rPr>
        <w:t xml:space="preserve"> '.*' | </w:t>
      </w:r>
      <w:proofErr w:type="spellStart"/>
      <w:r w:rsidRPr="008C6B80">
        <w:rPr>
          <w:rFonts w:ascii="Courier New" w:eastAsia="Courier New" w:hAnsi="Courier New"/>
          <w:sz w:val="20"/>
        </w:rPr>
        <w:t>egrep</w:t>
      </w:r>
      <w:proofErr w:type="spellEnd"/>
      <w:r w:rsidRPr="008C6B80">
        <w:rPr>
          <w:rFonts w:ascii="Courier New" w:eastAsia="Courier New" w:hAnsi="Courier New"/>
          <w:sz w:val="20"/>
        </w:rPr>
        <w:t xml:space="preserve"> '(\/s[^\/]*$)|(^s[^\/]*$)' | </w:t>
      </w:r>
      <w:proofErr w:type="spellStart"/>
      <w:r w:rsidRPr="008C6B80">
        <w:rPr>
          <w:rFonts w:ascii="Courier New" w:eastAsia="Courier New" w:hAnsi="Courier New"/>
          <w:sz w:val="20"/>
        </w:rPr>
        <w:t>xargs</w:t>
      </w:r>
      <w:proofErr w:type="spellEnd"/>
      <w:r w:rsidRPr="008C6B80">
        <w:rPr>
          <w:rFonts w:ascii="Courier New" w:eastAsia="Courier New" w:hAnsi="Courier New"/>
          <w:sz w:val="20"/>
        </w:rPr>
        <w:t xml:space="preserve"> </w:t>
      </w:r>
      <w:proofErr w:type="spellStart"/>
      <w:r w:rsidRPr="008C6B80">
        <w:rPr>
          <w:rFonts w:ascii="Courier New" w:eastAsia="Courier New" w:hAnsi="Courier New"/>
          <w:sz w:val="20"/>
        </w:rPr>
        <w:t>wc</w:t>
      </w:r>
      <w:proofErr w:type="spellEnd"/>
      <w:r w:rsidRPr="008C6B80">
        <w:rPr>
          <w:rFonts w:ascii="Courier New" w:eastAsia="Courier New" w:hAnsi="Courier New"/>
          <w:sz w:val="20"/>
        </w:rPr>
        <w:t xml:space="preserve"> -l | sort -r</w:t>
      </w:r>
    </w:p>
    <w:p w14:paraId="2DF23C6C" w14:textId="273F11E9" w:rsidR="008C6B80" w:rsidRPr="00E84BD8" w:rsidRDefault="008C6B80" w:rsidP="008C6B80">
      <w:pPr>
        <w:rPr>
          <w:lang w:val="ru-RU"/>
        </w:rPr>
      </w:pPr>
      <w:r w:rsidRPr="00E84BD8">
        <w:rPr>
          <w:lang w:val="ru-RU"/>
        </w:rPr>
        <w:t>4.</w:t>
      </w:r>
      <w:r>
        <w:rPr>
          <w:lang w:val="ru-RU"/>
        </w:rPr>
        <w:t>6</w:t>
      </w:r>
      <w:r w:rsidRPr="00E84BD8">
        <w:rPr>
          <w:lang w:val="ru-RU"/>
        </w:rPr>
        <w:t xml:space="preserve">. </w:t>
      </w:r>
      <w:r w:rsidRPr="008C6B80">
        <w:rPr>
          <w:lang w:val="ru-RU"/>
        </w:rPr>
        <w:t>Вывести содержимое файлов с номерами строк в директории litwick4, исключить строки, содержащие "</w:t>
      </w:r>
      <w:proofErr w:type="spellStart"/>
      <w:r w:rsidRPr="008C6B80">
        <w:rPr>
          <w:lang w:val="ru-RU"/>
        </w:rPr>
        <w:t>pi</w:t>
      </w:r>
      <w:proofErr w:type="spellEnd"/>
      <w:r w:rsidRPr="008C6B80">
        <w:rPr>
          <w:lang w:val="ru-RU"/>
        </w:rPr>
        <w:t>", регистр символов игнорировать, подавить вывод ошибок доступа</w:t>
      </w:r>
    </w:p>
    <w:p w14:paraId="09BD1B6C" w14:textId="77777777" w:rsidR="008C6B80" w:rsidRPr="008C6B80" w:rsidRDefault="008C6B80" w:rsidP="008C6B80">
      <w:pPr>
        <w:spacing w:after="0"/>
        <w:rPr>
          <w:rFonts w:ascii="Courier New" w:eastAsia="Courier New" w:hAnsi="Courier New"/>
          <w:sz w:val="20"/>
        </w:rPr>
      </w:pPr>
      <w:r w:rsidRPr="008C6B80">
        <w:rPr>
          <w:rFonts w:ascii="Courier New" w:eastAsia="Courier New" w:hAnsi="Courier New"/>
          <w:sz w:val="20"/>
        </w:rPr>
        <w:t xml:space="preserve">cd litwick4 </w:t>
      </w:r>
    </w:p>
    <w:p w14:paraId="6766ED99" w14:textId="36D1BCA7" w:rsidR="008C6B80" w:rsidRPr="00B50F5C" w:rsidRDefault="008C6B80" w:rsidP="008C6B80">
      <w:pPr>
        <w:spacing w:after="0"/>
        <w:rPr>
          <w:rFonts w:ascii="Courier New" w:eastAsia="Courier New" w:hAnsi="Courier New"/>
          <w:sz w:val="20"/>
        </w:rPr>
      </w:pPr>
      <w:r w:rsidRPr="008C6B80">
        <w:rPr>
          <w:rFonts w:ascii="Courier New" w:eastAsia="Courier New" w:hAnsi="Courier New"/>
          <w:sz w:val="20"/>
        </w:rPr>
        <w:t>cat -b * 2&gt;/dev/null | grep -iv 'pi'</w:t>
      </w:r>
    </w:p>
    <w:p w14:paraId="54B79587" w14:textId="3FE42F16" w:rsidR="008C6B80" w:rsidRPr="004E4BA9" w:rsidRDefault="008C6B80" w:rsidP="008C6B80">
      <w:pPr>
        <w:pStyle w:val="21"/>
        <w:rPr>
          <w:color w:val="000000" w:themeColor="text1"/>
          <w:sz w:val="36"/>
          <w:szCs w:val="36"/>
          <w:lang w:val="ru-RU"/>
        </w:rPr>
      </w:pPr>
      <w:r w:rsidRPr="00B50F5C">
        <w:rPr>
          <w:color w:val="000000" w:themeColor="text1"/>
          <w:sz w:val="36"/>
          <w:szCs w:val="36"/>
          <w:lang w:val="ru-RU"/>
        </w:rPr>
        <w:t xml:space="preserve">Задание </w:t>
      </w:r>
      <w:r w:rsidRPr="004E4BA9">
        <w:rPr>
          <w:color w:val="000000" w:themeColor="text1"/>
          <w:sz w:val="36"/>
          <w:szCs w:val="36"/>
          <w:lang w:val="ru-RU"/>
        </w:rPr>
        <w:t>5</w:t>
      </w:r>
    </w:p>
    <w:p w14:paraId="06A37DB8" w14:textId="712F8AA2" w:rsidR="008C6B80" w:rsidRDefault="008C6B80" w:rsidP="008C6B80">
      <w:pPr>
        <w:rPr>
          <w:lang w:val="ru-RU"/>
        </w:rPr>
      </w:pPr>
      <w:r w:rsidRPr="008C6B80">
        <w:rPr>
          <w:lang w:val="ru-RU"/>
        </w:rPr>
        <w:t>Выполнить удаление файлов и каталогов при помощи команд</w:t>
      </w:r>
      <w:r w:rsidRPr="008C6B80">
        <w:t> rm </w:t>
      </w:r>
      <w:r w:rsidRPr="008C6B80">
        <w:rPr>
          <w:lang w:val="ru-RU"/>
        </w:rPr>
        <w:t>и</w:t>
      </w:r>
      <w:r w:rsidRPr="008C6B80">
        <w:t> </w:t>
      </w:r>
      <w:proofErr w:type="spellStart"/>
      <w:r w:rsidRPr="008C6B80">
        <w:t>rmdir</w:t>
      </w:r>
      <w:proofErr w:type="spellEnd"/>
      <w:r w:rsidRPr="008C6B80">
        <w:t> </w:t>
      </w:r>
      <w:r w:rsidRPr="008C6B80">
        <w:rPr>
          <w:lang w:val="ru-RU"/>
        </w:rPr>
        <w:t>согласно варианту задания.</w:t>
      </w:r>
    </w:p>
    <w:p w14:paraId="4974A0DA" w14:textId="3DCF3AC7" w:rsidR="008C6B80" w:rsidRDefault="008C6B80" w:rsidP="008C6B80">
      <w:pPr>
        <w:rPr>
          <w:lang w:val="ru-RU"/>
        </w:rPr>
      </w:pPr>
      <w:r w:rsidRPr="008C6B80">
        <w:rPr>
          <w:lang w:val="ru-RU"/>
        </w:rPr>
        <w:t>5.1. Удалить файл mandibuzz6</w:t>
      </w:r>
    </w:p>
    <w:p w14:paraId="17FA3FD4" w14:textId="6051AEC4" w:rsidR="008C6B80" w:rsidRPr="004E4BA9" w:rsidRDefault="008C6B80" w:rsidP="008C6B80">
      <w:pPr>
        <w:rPr>
          <w:rFonts w:ascii="Courier New" w:hAnsi="Courier New" w:cs="Courier New"/>
          <w:lang w:val="ru-RU"/>
        </w:rPr>
      </w:pPr>
      <w:proofErr w:type="spellStart"/>
      <w:r w:rsidRPr="004E4BA9">
        <w:rPr>
          <w:rFonts w:ascii="Courier New" w:hAnsi="Courier New" w:cs="Courier New"/>
          <w:lang w:val="ru-RU"/>
        </w:rPr>
        <w:t>rm</w:t>
      </w:r>
      <w:proofErr w:type="spellEnd"/>
      <w:r w:rsidRPr="004E4BA9">
        <w:rPr>
          <w:rFonts w:ascii="Courier New" w:hAnsi="Courier New" w:cs="Courier New"/>
          <w:lang w:val="ru-RU"/>
        </w:rPr>
        <w:t xml:space="preserve"> mandibuzz6</w:t>
      </w:r>
    </w:p>
    <w:p w14:paraId="1A4BA0B1" w14:textId="3CD2FF1F" w:rsidR="008C6B80" w:rsidRDefault="008C6B80" w:rsidP="008C6B80">
      <w:r w:rsidRPr="00B50F5C">
        <w:rPr>
          <w:lang w:val="ru-RU"/>
        </w:rPr>
        <w:t xml:space="preserve">5.2.  </w:t>
      </w:r>
      <w:r w:rsidRPr="008C6B80">
        <w:rPr>
          <w:lang w:val="ru-RU"/>
        </w:rPr>
        <w:t>Удалить</w:t>
      </w:r>
      <w:r w:rsidRPr="008C6B80">
        <w:t xml:space="preserve"> </w:t>
      </w:r>
      <w:r w:rsidRPr="008C6B80">
        <w:rPr>
          <w:lang w:val="ru-RU"/>
        </w:rPr>
        <w:t>файл</w:t>
      </w:r>
      <w:r w:rsidRPr="008C6B80">
        <w:t xml:space="preserve"> lab0/weavile9/</w:t>
      </w:r>
      <w:proofErr w:type="spellStart"/>
      <w:r w:rsidRPr="008C6B80">
        <w:t>accelgor</w:t>
      </w:r>
      <w:proofErr w:type="spellEnd"/>
    </w:p>
    <w:p w14:paraId="4D7F12EE" w14:textId="464879DC" w:rsidR="008C6B80" w:rsidRPr="008C6B80" w:rsidRDefault="008C6B80" w:rsidP="008C6B80">
      <w:pPr>
        <w:rPr>
          <w:rFonts w:ascii="Courier New" w:hAnsi="Courier New" w:cs="Courier New"/>
        </w:rPr>
      </w:pPr>
      <w:r w:rsidRPr="004E4BA9">
        <w:rPr>
          <w:rFonts w:ascii="Courier New" w:hAnsi="Courier New" w:cs="Courier New"/>
        </w:rPr>
        <w:t>rm 'weavile9/</w:t>
      </w:r>
      <w:proofErr w:type="spellStart"/>
      <w:r w:rsidRPr="004E4BA9">
        <w:rPr>
          <w:rFonts w:ascii="Courier New" w:hAnsi="Courier New" w:cs="Courier New"/>
        </w:rPr>
        <w:t>accelgor</w:t>
      </w:r>
      <w:proofErr w:type="spellEnd"/>
      <w:r w:rsidRPr="004E4BA9">
        <w:rPr>
          <w:rFonts w:ascii="Courier New" w:hAnsi="Courier New" w:cs="Courier New"/>
        </w:rPr>
        <w:t>'</w:t>
      </w:r>
    </w:p>
    <w:p w14:paraId="62606371" w14:textId="7CF3099A" w:rsidR="008C6B80" w:rsidRPr="00B50F5C" w:rsidRDefault="008C6B80" w:rsidP="008C6B80">
      <w:pPr>
        <w:rPr>
          <w:lang w:val="ru-RU"/>
        </w:rPr>
      </w:pPr>
      <w:r w:rsidRPr="008C6B80">
        <w:rPr>
          <w:lang w:val="ru-RU"/>
        </w:rPr>
        <w:t>5.</w:t>
      </w:r>
      <w:r>
        <w:rPr>
          <w:lang w:val="ru-RU"/>
        </w:rPr>
        <w:t>3</w:t>
      </w:r>
      <w:r w:rsidRPr="008C6B80">
        <w:rPr>
          <w:lang w:val="ru-RU"/>
        </w:rPr>
        <w:t xml:space="preserve">. </w:t>
      </w:r>
      <w:r>
        <w:rPr>
          <w:lang w:val="ru-RU"/>
        </w:rPr>
        <w:t>У</w:t>
      </w:r>
      <w:r w:rsidRPr="008C6B80">
        <w:rPr>
          <w:lang w:val="ru-RU"/>
        </w:rPr>
        <w:t>далить символические ссылки lab0/weavile9/</w:t>
      </w:r>
      <w:proofErr w:type="spellStart"/>
      <w:r w:rsidRPr="008C6B80">
        <w:rPr>
          <w:lang w:val="ru-RU"/>
        </w:rPr>
        <w:t>poochyenapidg</w:t>
      </w:r>
      <w:proofErr w:type="spellEnd"/>
      <w:r w:rsidRPr="008C6B80">
        <w:rPr>
          <w:lang w:val="ru-RU"/>
        </w:rPr>
        <w:t>*</w:t>
      </w:r>
    </w:p>
    <w:p w14:paraId="3CC0D327" w14:textId="5488BAE2" w:rsidR="008C6B80" w:rsidRPr="008C6B80" w:rsidRDefault="008C6B80" w:rsidP="008C6B80">
      <w:pPr>
        <w:rPr>
          <w:rFonts w:ascii="Courier New" w:hAnsi="Courier New" w:cs="Courier New"/>
        </w:rPr>
      </w:pPr>
      <w:r w:rsidRPr="004E4BA9">
        <w:rPr>
          <w:rFonts w:ascii="Courier New" w:hAnsi="Courier New" w:cs="Courier New"/>
        </w:rPr>
        <w:t>ls -l weavile9/</w:t>
      </w:r>
      <w:proofErr w:type="spellStart"/>
      <w:r w:rsidRPr="004E4BA9">
        <w:rPr>
          <w:rFonts w:ascii="Courier New" w:hAnsi="Courier New" w:cs="Courier New"/>
        </w:rPr>
        <w:t>poochyenapidg</w:t>
      </w:r>
      <w:proofErr w:type="spellEnd"/>
      <w:r w:rsidRPr="004E4BA9">
        <w:rPr>
          <w:rFonts w:ascii="Courier New" w:hAnsi="Courier New" w:cs="Courier New"/>
        </w:rPr>
        <w:t>* | grep '^l' | grep -o 'weavile9/</w:t>
      </w:r>
      <w:proofErr w:type="spellStart"/>
      <w:r w:rsidRPr="004E4BA9">
        <w:rPr>
          <w:rFonts w:ascii="Courier New" w:hAnsi="Courier New" w:cs="Courier New"/>
        </w:rPr>
        <w:t>poochyenapidg</w:t>
      </w:r>
      <w:proofErr w:type="spellEnd"/>
      <w:r w:rsidRPr="004E4BA9">
        <w:rPr>
          <w:rFonts w:ascii="Courier New" w:hAnsi="Courier New" w:cs="Courier New"/>
        </w:rPr>
        <w:t xml:space="preserve">[^ ]*' | </w:t>
      </w:r>
      <w:proofErr w:type="spellStart"/>
      <w:r w:rsidRPr="004E4BA9">
        <w:rPr>
          <w:rFonts w:ascii="Courier New" w:hAnsi="Courier New" w:cs="Courier New"/>
        </w:rPr>
        <w:t>xargs</w:t>
      </w:r>
      <w:proofErr w:type="spellEnd"/>
      <w:r w:rsidRPr="004E4BA9">
        <w:rPr>
          <w:rFonts w:ascii="Courier New" w:hAnsi="Courier New" w:cs="Courier New"/>
        </w:rPr>
        <w:t xml:space="preserve"> rm</w:t>
      </w:r>
    </w:p>
    <w:p w14:paraId="26D3C849" w14:textId="08F6A00E" w:rsidR="008C6B80" w:rsidRDefault="008C6B80" w:rsidP="008C6B80">
      <w:r w:rsidRPr="00B50F5C">
        <w:t xml:space="preserve">5.4. </w:t>
      </w:r>
      <w:r>
        <w:rPr>
          <w:lang w:val="ru-RU"/>
        </w:rPr>
        <w:t>У</w:t>
      </w:r>
      <w:r w:rsidRPr="008C6B80">
        <w:rPr>
          <w:lang w:val="ru-RU"/>
        </w:rPr>
        <w:t>далить</w:t>
      </w:r>
      <w:r w:rsidRPr="00B50F5C">
        <w:t xml:space="preserve"> </w:t>
      </w:r>
      <w:r w:rsidRPr="008C6B80">
        <w:rPr>
          <w:lang w:val="ru-RU"/>
        </w:rPr>
        <w:t>жесткие</w:t>
      </w:r>
      <w:r w:rsidRPr="00B50F5C">
        <w:t xml:space="preserve"> </w:t>
      </w:r>
      <w:r w:rsidRPr="008C6B80">
        <w:rPr>
          <w:lang w:val="ru-RU"/>
        </w:rPr>
        <w:t>ссылки</w:t>
      </w:r>
      <w:r w:rsidRPr="00B50F5C">
        <w:t xml:space="preserve"> lab0/weavile9/</w:t>
      </w:r>
      <w:proofErr w:type="spellStart"/>
      <w:r w:rsidRPr="00B50F5C">
        <w:t>accelgorteddiur</w:t>
      </w:r>
      <w:proofErr w:type="spellEnd"/>
      <w:r w:rsidRPr="00B50F5C">
        <w:t>*</w:t>
      </w:r>
    </w:p>
    <w:p w14:paraId="02A04179" w14:textId="0460B6F7" w:rsidR="008C6B80" w:rsidRPr="008C6B80" w:rsidRDefault="008C6B80" w:rsidP="008C6B80">
      <w:pPr>
        <w:rPr>
          <w:rFonts w:ascii="Courier New" w:hAnsi="Courier New" w:cs="Courier New"/>
        </w:rPr>
      </w:pPr>
      <w:r w:rsidRPr="004E4BA9">
        <w:rPr>
          <w:rFonts w:ascii="Courier New" w:hAnsi="Courier New" w:cs="Courier New"/>
        </w:rPr>
        <w:t>ls -</w:t>
      </w:r>
      <w:proofErr w:type="spellStart"/>
      <w:r w:rsidRPr="004E4BA9">
        <w:rPr>
          <w:rFonts w:ascii="Courier New" w:hAnsi="Courier New" w:cs="Courier New"/>
        </w:rPr>
        <w:t>lRd</w:t>
      </w:r>
      <w:proofErr w:type="spellEnd"/>
      <w:r w:rsidRPr="004E4BA9">
        <w:rPr>
          <w:rFonts w:ascii="Courier New" w:hAnsi="Courier New" w:cs="Courier New"/>
        </w:rPr>
        <w:t xml:space="preserve"> $(</w:t>
      </w:r>
      <w:proofErr w:type="spellStart"/>
      <w:proofErr w:type="gramStart"/>
      <w:r w:rsidRPr="004E4BA9">
        <w:rPr>
          <w:rFonts w:ascii="Courier New" w:hAnsi="Courier New" w:cs="Courier New"/>
        </w:rPr>
        <w:t>pwd</w:t>
      </w:r>
      <w:proofErr w:type="spellEnd"/>
      <w:r w:rsidRPr="004E4BA9">
        <w:rPr>
          <w:rFonts w:ascii="Courier New" w:hAnsi="Courier New" w:cs="Courier New"/>
        </w:rPr>
        <w:t>)/*</w:t>
      </w:r>
      <w:proofErr w:type="gramEnd"/>
      <w:r w:rsidRPr="004E4BA9">
        <w:rPr>
          <w:rFonts w:ascii="Courier New" w:hAnsi="Courier New" w:cs="Courier New"/>
        </w:rPr>
        <w:t xml:space="preserve">/** 2&gt;/dev/null | grep '^-' | </w:t>
      </w:r>
      <w:proofErr w:type="spellStart"/>
      <w:r w:rsidRPr="004E4BA9">
        <w:rPr>
          <w:rFonts w:ascii="Courier New" w:hAnsi="Courier New" w:cs="Courier New"/>
        </w:rPr>
        <w:t>egrep</w:t>
      </w:r>
      <w:proofErr w:type="spellEnd"/>
      <w:r w:rsidRPr="004E4BA9">
        <w:rPr>
          <w:rFonts w:ascii="Courier New" w:hAnsi="Courier New" w:cs="Courier New"/>
        </w:rPr>
        <w:t xml:space="preserve"> '^.{10}\s1(\s+\S){7}' | </w:t>
      </w:r>
      <w:proofErr w:type="spellStart"/>
      <w:r w:rsidRPr="004E4BA9">
        <w:rPr>
          <w:rFonts w:ascii="Courier New" w:hAnsi="Courier New" w:cs="Courier New"/>
        </w:rPr>
        <w:t>egrep</w:t>
      </w:r>
      <w:proofErr w:type="spellEnd"/>
      <w:r w:rsidRPr="004E4BA9">
        <w:rPr>
          <w:rFonts w:ascii="Courier New" w:hAnsi="Courier New" w:cs="Courier New"/>
        </w:rPr>
        <w:t xml:space="preserve"> -o '(\/.*\/</w:t>
      </w:r>
      <w:proofErr w:type="spellStart"/>
      <w:r w:rsidRPr="004E4BA9">
        <w:rPr>
          <w:rFonts w:ascii="Courier New" w:hAnsi="Courier New" w:cs="Courier New"/>
        </w:rPr>
        <w:t>accelgorteddiurs</w:t>
      </w:r>
      <w:proofErr w:type="spellEnd"/>
      <w:r w:rsidRPr="004E4BA9">
        <w:rPr>
          <w:rFonts w:ascii="Courier New" w:hAnsi="Courier New" w:cs="Courier New"/>
        </w:rPr>
        <w:t xml:space="preserve">.*$)' | </w:t>
      </w:r>
      <w:proofErr w:type="spellStart"/>
      <w:r w:rsidRPr="004E4BA9">
        <w:rPr>
          <w:rFonts w:ascii="Courier New" w:hAnsi="Courier New" w:cs="Courier New"/>
        </w:rPr>
        <w:t>xargs</w:t>
      </w:r>
      <w:proofErr w:type="spellEnd"/>
      <w:r w:rsidRPr="004E4BA9">
        <w:rPr>
          <w:rFonts w:ascii="Courier New" w:hAnsi="Courier New" w:cs="Courier New"/>
        </w:rPr>
        <w:t xml:space="preserve"> -I % echo '</w:t>
      </w:r>
      <w:proofErr w:type="spellStart"/>
      <w:r w:rsidRPr="004E4BA9">
        <w:rPr>
          <w:rFonts w:ascii="Courier New" w:hAnsi="Courier New" w:cs="Courier New"/>
        </w:rPr>
        <w:t>chmod</w:t>
      </w:r>
      <w:proofErr w:type="spellEnd"/>
      <w:r w:rsidRPr="004E4BA9">
        <w:rPr>
          <w:rFonts w:ascii="Courier New" w:hAnsi="Courier New" w:cs="Courier New"/>
        </w:rPr>
        <w:t xml:space="preserve"> 777 "%"; rm "%"' | </w:t>
      </w:r>
      <w:proofErr w:type="spellStart"/>
      <w:r w:rsidRPr="004E4BA9">
        <w:rPr>
          <w:rFonts w:ascii="Courier New" w:hAnsi="Courier New" w:cs="Courier New"/>
        </w:rPr>
        <w:t>sh</w:t>
      </w:r>
      <w:proofErr w:type="spellEnd"/>
    </w:p>
    <w:p w14:paraId="25B75104" w14:textId="4F267A44" w:rsidR="008C6B80" w:rsidRDefault="008C6B80" w:rsidP="008C6B80">
      <w:r w:rsidRPr="00B50F5C">
        <w:t xml:space="preserve">5.5.  </w:t>
      </w:r>
      <w:r w:rsidRPr="008C6B80">
        <w:rPr>
          <w:lang w:val="ru-RU"/>
        </w:rPr>
        <w:t>Удалить</w:t>
      </w:r>
      <w:r w:rsidRPr="00B50F5C">
        <w:t xml:space="preserve"> </w:t>
      </w:r>
      <w:r w:rsidRPr="008C6B80">
        <w:rPr>
          <w:lang w:val="ru-RU"/>
        </w:rPr>
        <w:t>директорию</w:t>
      </w:r>
      <w:r w:rsidRPr="00B50F5C">
        <w:t xml:space="preserve"> litwick4</w:t>
      </w:r>
    </w:p>
    <w:p w14:paraId="6F17EE86" w14:textId="5E577430" w:rsidR="004E4BA9" w:rsidRPr="008C6B80" w:rsidRDefault="004E4BA9" w:rsidP="008C6B80">
      <w:pPr>
        <w:rPr>
          <w:rFonts w:ascii="Courier New" w:hAnsi="Courier New" w:cs="Courier New"/>
        </w:rPr>
      </w:pPr>
      <w:r w:rsidRPr="004E4BA9">
        <w:rPr>
          <w:rFonts w:ascii="Courier New" w:hAnsi="Courier New" w:cs="Courier New"/>
        </w:rPr>
        <w:lastRenderedPageBreak/>
        <w:t>rm -r litwick4</w:t>
      </w:r>
    </w:p>
    <w:p w14:paraId="04ABDEA6" w14:textId="42854CAE" w:rsidR="008C6B80" w:rsidRDefault="008C6B80" w:rsidP="008C6B80">
      <w:r w:rsidRPr="00B50F5C">
        <w:t xml:space="preserve">5.6.  </w:t>
      </w:r>
      <w:r w:rsidRPr="008C6B80">
        <w:rPr>
          <w:lang w:val="ru-RU"/>
        </w:rPr>
        <w:t>Удалить</w:t>
      </w:r>
      <w:r w:rsidRPr="00B50F5C">
        <w:t xml:space="preserve"> </w:t>
      </w:r>
      <w:r w:rsidRPr="008C6B80">
        <w:rPr>
          <w:lang w:val="ru-RU"/>
        </w:rPr>
        <w:t>директорию</w:t>
      </w:r>
      <w:r w:rsidRPr="00B50F5C">
        <w:t xml:space="preserve"> lab0/weavile9/</w:t>
      </w:r>
      <w:proofErr w:type="spellStart"/>
      <w:r w:rsidRPr="00B50F5C">
        <w:t>solosis</w:t>
      </w:r>
      <w:proofErr w:type="spellEnd"/>
    </w:p>
    <w:p w14:paraId="3ACEDEF6" w14:textId="0AFA49F3" w:rsidR="004E4BA9" w:rsidRPr="004E4BA9" w:rsidRDefault="004E4BA9" w:rsidP="008C6B80">
      <w:pPr>
        <w:rPr>
          <w:rFonts w:ascii="Courier New" w:hAnsi="Courier New" w:cs="Courier New"/>
        </w:rPr>
      </w:pPr>
      <w:r w:rsidRPr="004E4BA9">
        <w:rPr>
          <w:rFonts w:ascii="Courier New" w:hAnsi="Courier New" w:cs="Courier New"/>
        </w:rPr>
        <w:t>rm -r weavile9/</w:t>
      </w:r>
      <w:proofErr w:type="spellStart"/>
      <w:r w:rsidRPr="004E4BA9">
        <w:rPr>
          <w:rFonts w:ascii="Courier New" w:hAnsi="Courier New" w:cs="Courier New"/>
        </w:rPr>
        <w:t>solosis</w:t>
      </w:r>
      <w:proofErr w:type="spellEnd"/>
    </w:p>
    <w:p w14:paraId="05A95D02" w14:textId="57A032A2" w:rsidR="004E4BA9" w:rsidRPr="00BC5EDD" w:rsidRDefault="004E4BA9" w:rsidP="00BC5EDD">
      <w:pPr>
        <w:pStyle w:val="21"/>
        <w:rPr>
          <w:color w:val="000000" w:themeColor="text1"/>
          <w:sz w:val="36"/>
          <w:szCs w:val="36"/>
          <w:lang w:val="ru-RU"/>
        </w:rPr>
      </w:pPr>
      <w:r w:rsidRPr="004E4BA9">
        <w:rPr>
          <w:color w:val="000000" w:themeColor="text1"/>
          <w:sz w:val="36"/>
          <w:szCs w:val="36"/>
          <w:lang w:val="ru-RU"/>
        </w:rPr>
        <w:t>Вывод</w:t>
      </w:r>
    </w:p>
    <w:p w14:paraId="2BD5CB06" w14:textId="7D343995" w:rsidR="004E4BA9" w:rsidRPr="00BC5EDD" w:rsidRDefault="00BC5EDD" w:rsidP="008C6B80">
      <w:pPr>
        <w:rPr>
          <w:lang w:val="ru-RU"/>
        </w:rPr>
      </w:pPr>
      <w:r w:rsidRPr="00BC5EDD">
        <w:rPr>
          <w:lang w:val="ru-RU"/>
        </w:rPr>
        <w:t xml:space="preserve">В ходе выполнения данной лабораторной работы я познакомилась с командами </w:t>
      </w:r>
      <w:proofErr w:type="spellStart"/>
      <w:r w:rsidRPr="00BC5EDD">
        <w:t>mkdir</w:t>
      </w:r>
      <w:proofErr w:type="spellEnd"/>
      <w:r w:rsidRPr="00BC5EDD">
        <w:rPr>
          <w:lang w:val="ru-RU"/>
        </w:rPr>
        <w:t xml:space="preserve">, </w:t>
      </w:r>
      <w:r w:rsidRPr="00BC5EDD">
        <w:t>echo</w:t>
      </w:r>
      <w:r w:rsidRPr="00BC5EDD">
        <w:rPr>
          <w:lang w:val="ru-RU"/>
        </w:rPr>
        <w:t xml:space="preserve">, </w:t>
      </w:r>
      <w:r w:rsidRPr="00BC5EDD">
        <w:t>cat</w:t>
      </w:r>
      <w:r w:rsidRPr="00BC5EDD">
        <w:rPr>
          <w:lang w:val="ru-RU"/>
        </w:rPr>
        <w:t xml:space="preserve">, </w:t>
      </w:r>
      <w:r w:rsidRPr="00BC5EDD">
        <w:t>touch</w:t>
      </w:r>
      <w:r w:rsidRPr="00BC5EDD">
        <w:rPr>
          <w:lang w:val="ru-RU"/>
        </w:rPr>
        <w:t xml:space="preserve">, </w:t>
      </w:r>
      <w:r w:rsidRPr="00BC5EDD">
        <w:t>ls</w:t>
      </w:r>
      <w:r w:rsidRPr="00BC5EDD">
        <w:rPr>
          <w:lang w:val="ru-RU"/>
        </w:rPr>
        <w:t xml:space="preserve">, </w:t>
      </w:r>
      <w:proofErr w:type="spellStart"/>
      <w:r w:rsidRPr="00BC5EDD">
        <w:t>pwd</w:t>
      </w:r>
      <w:proofErr w:type="spellEnd"/>
      <w:r w:rsidRPr="00BC5EDD">
        <w:rPr>
          <w:lang w:val="ru-RU"/>
        </w:rPr>
        <w:t xml:space="preserve">, </w:t>
      </w:r>
      <w:r w:rsidRPr="00BC5EDD">
        <w:t>cd</w:t>
      </w:r>
      <w:r w:rsidRPr="00BC5EDD">
        <w:rPr>
          <w:lang w:val="ru-RU"/>
        </w:rPr>
        <w:t xml:space="preserve">, </w:t>
      </w:r>
      <w:proofErr w:type="spellStart"/>
      <w:r w:rsidRPr="00BC5EDD">
        <w:t>chmod</w:t>
      </w:r>
      <w:proofErr w:type="spellEnd"/>
      <w:r w:rsidRPr="00BC5EDD">
        <w:rPr>
          <w:lang w:val="ru-RU"/>
        </w:rPr>
        <w:t xml:space="preserve">, </w:t>
      </w:r>
      <w:r w:rsidRPr="00BC5EDD">
        <w:t>cp</w:t>
      </w:r>
      <w:r w:rsidRPr="00BC5EDD">
        <w:rPr>
          <w:lang w:val="ru-RU"/>
        </w:rPr>
        <w:t xml:space="preserve">, </w:t>
      </w:r>
      <w:r w:rsidRPr="00BC5EDD">
        <w:t>ln</w:t>
      </w:r>
      <w:r w:rsidRPr="00BC5EDD">
        <w:rPr>
          <w:lang w:val="ru-RU"/>
        </w:rPr>
        <w:t xml:space="preserve">, </w:t>
      </w:r>
      <w:r w:rsidRPr="00BC5EDD">
        <w:t>rm</w:t>
      </w:r>
      <w:r w:rsidRPr="00BC5EDD">
        <w:rPr>
          <w:lang w:val="ru-RU"/>
        </w:rPr>
        <w:t xml:space="preserve">, </w:t>
      </w:r>
      <w:proofErr w:type="spellStart"/>
      <w:r w:rsidRPr="00BC5EDD">
        <w:t>rmdir</w:t>
      </w:r>
      <w:proofErr w:type="spellEnd"/>
      <w:r w:rsidRPr="00BC5EDD">
        <w:rPr>
          <w:lang w:val="ru-RU"/>
        </w:rPr>
        <w:t xml:space="preserve">, </w:t>
      </w:r>
      <w:r>
        <w:t>grep</w:t>
      </w:r>
      <w:r w:rsidRPr="00BC5EDD">
        <w:rPr>
          <w:lang w:val="ru-RU"/>
        </w:rPr>
        <w:t>.</w:t>
      </w:r>
    </w:p>
    <w:sectPr w:rsidR="004E4BA9" w:rsidRPr="00BC5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F6358"/>
    <w:multiLevelType w:val="multilevel"/>
    <w:tmpl w:val="0C322F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EF205A6"/>
    <w:multiLevelType w:val="multilevel"/>
    <w:tmpl w:val="D10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E3CB2"/>
    <w:multiLevelType w:val="multilevel"/>
    <w:tmpl w:val="893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A17AE"/>
    <w:multiLevelType w:val="multilevel"/>
    <w:tmpl w:val="5D5CF7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8A5148"/>
    <w:multiLevelType w:val="multilevel"/>
    <w:tmpl w:val="1B0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91350">
    <w:abstractNumId w:val="8"/>
  </w:num>
  <w:num w:numId="2" w16cid:durableId="541946233">
    <w:abstractNumId w:val="6"/>
  </w:num>
  <w:num w:numId="3" w16cid:durableId="464934356">
    <w:abstractNumId w:val="5"/>
  </w:num>
  <w:num w:numId="4" w16cid:durableId="1505706979">
    <w:abstractNumId w:val="4"/>
  </w:num>
  <w:num w:numId="5" w16cid:durableId="262686929">
    <w:abstractNumId w:val="7"/>
  </w:num>
  <w:num w:numId="6" w16cid:durableId="1125541442">
    <w:abstractNumId w:val="3"/>
  </w:num>
  <w:num w:numId="7" w16cid:durableId="1044406563">
    <w:abstractNumId w:val="2"/>
  </w:num>
  <w:num w:numId="8" w16cid:durableId="1624919596">
    <w:abstractNumId w:val="1"/>
  </w:num>
  <w:num w:numId="9" w16cid:durableId="1883325322">
    <w:abstractNumId w:val="0"/>
  </w:num>
  <w:num w:numId="10" w16cid:durableId="94448715">
    <w:abstractNumId w:val="11"/>
  </w:num>
  <w:num w:numId="11" w16cid:durableId="2104262249">
    <w:abstractNumId w:val="10"/>
  </w:num>
  <w:num w:numId="12" w16cid:durableId="1246914931">
    <w:abstractNumId w:val="13"/>
  </w:num>
  <w:num w:numId="13" w16cid:durableId="589630316">
    <w:abstractNumId w:val="12"/>
  </w:num>
  <w:num w:numId="14" w16cid:durableId="1360818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3242"/>
    <w:rsid w:val="0029639D"/>
    <w:rsid w:val="00326F90"/>
    <w:rsid w:val="004E4BA9"/>
    <w:rsid w:val="005470E2"/>
    <w:rsid w:val="00703FFA"/>
    <w:rsid w:val="008C6B80"/>
    <w:rsid w:val="00A23F17"/>
    <w:rsid w:val="00AA1D8D"/>
    <w:rsid w:val="00B47730"/>
    <w:rsid w:val="00B50F5C"/>
    <w:rsid w:val="00BC5EDD"/>
    <w:rsid w:val="00CB0664"/>
    <w:rsid w:val="00CF091C"/>
    <w:rsid w:val="00E84BD8"/>
    <w:rsid w:val="00E934E8"/>
    <w:rsid w:val="00F167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676BFD"/>
  <w14:defaultImageDpi w14:val="300"/>
  <w15:docId w15:val="{D03BB40F-5074-4CCA-BFE3-6A841506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1122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Bright Girl</cp:lastModifiedBy>
  <cp:revision>4</cp:revision>
  <dcterms:created xsi:type="dcterms:W3CDTF">2024-11-08T15:14:00Z</dcterms:created>
  <dcterms:modified xsi:type="dcterms:W3CDTF">2024-11-23T07:34:00Z</dcterms:modified>
  <cp:category/>
</cp:coreProperties>
</file>